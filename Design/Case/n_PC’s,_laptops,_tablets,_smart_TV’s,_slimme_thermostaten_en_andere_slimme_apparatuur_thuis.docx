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word/glossary/webSettings.xml" ContentType="application/vnd.openxmlformats-officedocument.wordprocessingml.webSettings+xml"/>
  <Override PartName="/customXml/itemProps43.xml" ContentType="application/vnd.openxmlformats-officedocument.customXmlProperties+xml"/>
  <Override PartName="/customXml/itemProps42.xml" ContentType="application/vnd.openxmlformats-officedocument.customXmlProperties+xml"/>
  <Override PartName="/customXml/itemProps4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41.xml" ContentType="application/vnd.openxmlformats-officedocument.customXmlProperties+xml"/>
  <Override PartName="/customXml/itemProps15.xml" ContentType="application/vnd.openxmlformats-officedocument.customXmlProperties+xml"/>
  <Override PartName="/customXml/itemProps14.xml" ContentType="application/vnd.openxmlformats-officedocument.customXmlProperties+xml"/>
  <Override PartName="/customXml/itemProps13.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20.xml" ContentType="application/vnd.openxmlformats-officedocument.customXmlProperties+xml"/>
  <Override PartName="/customXml/itemProps19.xml" ContentType="application/vnd.openxmlformats-officedocument.customXmlProperties+xml"/>
  <Override PartName="/customXml/itemProps18.xml" ContentType="application/vnd.openxmlformats-officedocument.customXmlProperties+xml"/>
  <Override PartName="/customXml/itemProps12.xml" ContentType="application/vnd.openxmlformats-officedocument.customXmlProperties+xml"/>
  <Override PartName="/customXml/itemProps11.xml" ContentType="application/vnd.openxmlformats-officedocument.customXml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10.xml" ContentType="application/vnd.openxmlformats-officedocument.customXmlProperties+xml"/>
  <Override PartName="/customXml/itemProps9.xml" ContentType="application/vnd.openxmlformats-officedocument.customXmlProperties+xml"/>
  <Override PartName="/customXml/itemProps8.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35.xml" ContentType="application/vnd.openxmlformats-officedocument.customXmlProperties+xml"/>
  <Override PartName="/customXml/itemProps34.xml" ContentType="application/vnd.openxmlformats-officedocument.customXmlProperties+xml"/>
  <Override PartName="/customXml/itemProps33.xml" ContentType="application/vnd.openxmlformats-officedocument.customXmlProperties+xml"/>
  <Override PartName="/customXml/itemProps32.xml" ContentType="application/vnd.openxmlformats-officedocument.customXmlProperties+xml"/>
  <Override PartName="/customXml/itemProps36.xml" ContentType="application/vnd.openxmlformats-officedocument.customXmlProperties+xml"/>
  <Override PartName="/customXml/itemProps40.xml" ContentType="application/vnd.openxmlformats-officedocument.customXmlProperties+xml"/>
  <Override PartName="/customXml/itemProps39.xml" ContentType="application/vnd.openxmlformats-officedocument.customXmlProperties+xml"/>
  <Override PartName="/customXml/itemProps38.xml" ContentType="application/vnd.openxmlformats-officedocument.customXmlProperties+xml"/>
  <Override PartName="/customXml/itemProps37.xml" ContentType="application/vnd.openxmlformats-officedocument.customXmlProperties+xml"/>
  <Override PartName="/customXml/itemProps31.xml" ContentType="application/vnd.openxmlformats-officedocument.customXmlProperties+xml"/>
  <Override PartName="/customXml/itemProps25.xml" ContentType="application/vnd.openxmlformats-officedocument.customXmlProperties+xml"/>
  <Override PartName="/customXml/itemProps24.xml" ContentType="application/vnd.openxmlformats-officedocument.customXmlProperties+xml"/>
  <Override PartName="/customXml/itemProps23.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30.xml" ContentType="application/vnd.openxmlformats-officedocument.customXmlProperties+xml"/>
  <Override PartName="/customXml/itemProps29.xml" ContentType="application/vnd.openxmlformats-officedocument.customXmlProperties+xml"/>
  <Override PartName="/customXml/itemProps28.xml" ContentType="application/vnd.openxmlformats-officedocument.customXmlProperties+xml"/>
  <Override PartName="/customXml/itemProps46.xml" ContentType="application/vnd.openxmlformats-officedocument.customXmlProperties+xml"/>
  <Override PartName="/customXml/itemProps45.xml" ContentType="application/vnd.openxmlformats-officedocument.customXmlProperties+xml"/>
  <Override PartName="/customXml/itemProps47.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8B7" w:rsidRDefault="00503CF7" w:rsidP="005338B7">
      <w:pPr>
        <w:rPr>
          <w:szCs w:val="18"/>
        </w:rPr>
      </w:pPr>
      <w:r>
        <w:rPr>
          <w:szCs w:val="18"/>
        </w:rPr>
        <w:t xml:space="preserve">Geachte Voorzitter, </w:t>
      </w:r>
    </w:p>
    <w:p w:rsidR="00503CF7" w:rsidRDefault="00503CF7" w:rsidP="005338B7">
      <w:pPr>
        <w:rPr>
          <w:szCs w:val="18"/>
        </w:rPr>
      </w:pPr>
    </w:p>
    <w:p w:rsidR="00503CF7" w:rsidRPr="007426AA" w:rsidRDefault="00503CF7" w:rsidP="005338B7">
      <w:pPr>
        <w:rPr>
          <w:szCs w:val="18"/>
        </w:rPr>
      </w:pPr>
      <w:r>
        <w:rPr>
          <w:szCs w:val="18"/>
        </w:rPr>
        <w:t xml:space="preserve">Hierbij zend ik u de antwoorden op de vragen van het lid Öztürk (DENK) over </w:t>
      </w:r>
      <w:r>
        <w:t xml:space="preserve">de productconformiteit van </w:t>
      </w:r>
      <w:proofErr w:type="spellStart"/>
      <w:r>
        <w:t>PC’s</w:t>
      </w:r>
      <w:proofErr w:type="spellEnd"/>
      <w:r>
        <w:t xml:space="preserve">, laptops, tablets, smart </w:t>
      </w:r>
      <w:proofErr w:type="spellStart"/>
      <w:r>
        <w:t>TV’s</w:t>
      </w:r>
      <w:proofErr w:type="spellEnd"/>
      <w:r>
        <w:t xml:space="preserve">, slimme thermostaten en andere slimme apparatuur thuis </w:t>
      </w:r>
      <w:r w:rsidRPr="00267E8F">
        <w:t>(</w:t>
      </w:r>
      <w:r>
        <w:t xml:space="preserve">2018Z20759, </w:t>
      </w:r>
      <w:r w:rsidRPr="00267E8F">
        <w:t>ingezonden 12 november 2018)</w:t>
      </w:r>
      <w:r>
        <w:t>.</w:t>
      </w:r>
    </w:p>
    <w:p w:rsidR="005338B7" w:rsidRPr="005E745F" w:rsidRDefault="00F15F76" w:rsidP="005338B7">
      <w:r>
        <w:br/>
      </w:r>
      <w:r w:rsidR="00503CF7">
        <w:t>Hoogachtend</w:t>
      </w:r>
      <w:r w:rsidRPr="005E745F">
        <w:t>,</w:t>
      </w:r>
    </w:p>
    <w:p w:rsidR="005338B7" w:rsidRPr="005E745F" w:rsidRDefault="005338B7" w:rsidP="005338B7"/>
    <w:p w:rsidR="005338B7" w:rsidRPr="005E745F" w:rsidRDefault="005338B7" w:rsidP="005338B7"/>
    <w:p w:rsidR="005338B7" w:rsidRPr="005E745F" w:rsidRDefault="005338B7" w:rsidP="005338B7"/>
    <w:p w:rsidR="005338B7" w:rsidRPr="005E745F" w:rsidRDefault="005338B7" w:rsidP="005338B7"/>
    <w:p w:rsidR="005338B7" w:rsidRPr="00F213DD" w:rsidRDefault="00F15F76" w:rsidP="005338B7">
      <w:r w:rsidRPr="00F213DD">
        <w:t>mr. drs. M.C.G. Keijzer</w:t>
      </w:r>
    </w:p>
    <w:p w:rsidR="00503CF7" w:rsidRDefault="00F15F76" w:rsidP="005338B7">
      <w:r w:rsidRPr="005E745F">
        <w:t>Staatssecretaris van Economische Zaken en Klimaat</w:t>
      </w:r>
    </w:p>
    <w:p w:rsidR="00503CF7" w:rsidRDefault="00503CF7">
      <w:pPr>
        <w:spacing w:line="240" w:lineRule="auto"/>
      </w:pPr>
      <w:r>
        <w:br w:type="page"/>
      </w:r>
    </w:p>
    <w:p w:rsidR="00503CF7" w:rsidRDefault="00503CF7" w:rsidP="00503CF7">
      <w:r>
        <w:t>1</w:t>
      </w:r>
    </w:p>
    <w:p w:rsidR="00503CF7" w:rsidRPr="009117CB" w:rsidRDefault="00503CF7" w:rsidP="00503CF7">
      <w:r>
        <w:t>Bent u ervan op de hoogte dat in pc’s, laptops, tablets, smart-tv’s, slimme thermostaten en andere slimme apparatuur thuis, diverse batterijen, processoren, werkgeheugens, opslagcapaciteit en netwerkkaarten verwerkt zijn, die niet of alleen tegen hele hoge kosten vervangen kunnen worden?</w:t>
      </w:r>
    </w:p>
    <w:p w:rsidR="00503CF7" w:rsidRDefault="00503CF7" w:rsidP="00503CF7"/>
    <w:p w:rsidR="00503CF7" w:rsidRDefault="00503CF7" w:rsidP="00503CF7">
      <w:r>
        <w:t xml:space="preserve">Antwoord </w:t>
      </w:r>
    </w:p>
    <w:p w:rsidR="00503CF7" w:rsidRDefault="00503CF7" w:rsidP="00503CF7">
      <w:r>
        <w:t>Ik ben er van op de hoogte dat consumentenelektronica uit veel verschillende componenten bestaa</w:t>
      </w:r>
      <w:r w:rsidR="009A5EB9">
        <w:t>t</w:t>
      </w:r>
      <w:r>
        <w:t xml:space="preserve"> en dat sommige van deze componenten niet of slechts tegen hoge kosten vervangen kunnen worden als gevolg van keuzes van de fabrikant</w:t>
      </w:r>
      <w:r w:rsidR="005338B7">
        <w:t xml:space="preserve">. Zo worden </w:t>
      </w:r>
      <w:r>
        <w:t xml:space="preserve">om ruimte te besparen chips gebruikt die permanent zijn bevestigd aan andere onderdelen. </w:t>
      </w:r>
    </w:p>
    <w:p w:rsidR="00503CF7" w:rsidRDefault="00503CF7" w:rsidP="00503CF7"/>
    <w:p w:rsidR="00503CF7" w:rsidRDefault="00503CF7" w:rsidP="00503CF7">
      <w:r>
        <w:t>2</w:t>
      </w:r>
    </w:p>
    <w:p w:rsidR="00503CF7" w:rsidRDefault="00503CF7" w:rsidP="00503CF7">
      <w:r>
        <w:t>Hoe verhoudt dit zich tot de regels voor productconformiteit van artikel 7:17 Burgerlijk Wetboek?</w:t>
      </w:r>
    </w:p>
    <w:p w:rsidR="00503CF7" w:rsidRDefault="00503CF7" w:rsidP="00503CF7"/>
    <w:p w:rsidR="00503CF7" w:rsidRDefault="00503CF7" w:rsidP="00503CF7">
      <w:r>
        <w:t xml:space="preserve">Antwoord </w:t>
      </w:r>
    </w:p>
    <w:p w:rsidR="00503CF7" w:rsidRDefault="00503CF7" w:rsidP="00096FD4">
      <w:r>
        <w:t xml:space="preserve">Artikel 7:17 van het Burgerlijk Wetboek gaat over conformiteit van een product, dat betekent </w:t>
      </w:r>
      <w:r w:rsidR="00A8095F">
        <w:t>dat</w:t>
      </w:r>
      <w:r>
        <w:t xml:space="preserve"> een product </w:t>
      </w:r>
      <w:r w:rsidR="00A8095F">
        <w:t xml:space="preserve">moet </w:t>
      </w:r>
      <w:r>
        <w:t>voldoe</w:t>
      </w:r>
      <w:r w:rsidR="00A8095F">
        <w:t>n</w:t>
      </w:r>
      <w:r>
        <w:t xml:space="preserve"> aan de</w:t>
      </w:r>
      <w:r w:rsidR="00A8095F">
        <w:t xml:space="preserve"> door de verkoper gewekte</w:t>
      </w:r>
      <w:r>
        <w:t xml:space="preserve"> verwachtingen. Als een product niet </w:t>
      </w:r>
      <w:r w:rsidR="00A8095F">
        <w:t>voldoet aan de verwachtingen die de koper mag hebben</w:t>
      </w:r>
      <w:r w:rsidR="00096FD4">
        <w:t xml:space="preserve"> (non-conformiteit),</w:t>
      </w:r>
      <w:r>
        <w:t xml:space="preserve"> heeft de verkoper de plicht het product</w:t>
      </w:r>
      <w:r w:rsidR="00096FD4">
        <w:t xml:space="preserve"> kosteloos</w:t>
      </w:r>
      <w:r>
        <w:t xml:space="preserve"> te repareren of  te vervangen. Het is voor de consument bij </w:t>
      </w:r>
      <w:r w:rsidR="00384BA1">
        <w:t>non-</w:t>
      </w:r>
      <w:r>
        <w:t xml:space="preserve">conformiteit </w:t>
      </w:r>
      <w:r w:rsidR="00096FD4">
        <w:t xml:space="preserve">dus </w:t>
      </w:r>
      <w:r>
        <w:t xml:space="preserve">niet relevant of vervanging slechts tegen hoge kosten mogelijk is. </w:t>
      </w:r>
    </w:p>
    <w:p w:rsidR="00503CF7" w:rsidRDefault="00503CF7" w:rsidP="00503CF7"/>
    <w:p w:rsidR="00503CF7" w:rsidRDefault="00503CF7" w:rsidP="00503CF7">
      <w:r>
        <w:t>3</w:t>
      </w:r>
    </w:p>
    <w:p w:rsidR="00503CF7" w:rsidRDefault="00503CF7" w:rsidP="00503CF7">
      <w:r>
        <w:t>Klopt het dat de winkelier in de eerste zes maanden wel degelijk eventuele mankementen moet vergoeden of vervangen en daarna ook nog voor de tijd van de economische en technische levensduur?</w:t>
      </w:r>
    </w:p>
    <w:p w:rsidR="00503CF7" w:rsidRDefault="00503CF7" w:rsidP="00503CF7"/>
    <w:p w:rsidR="00503CF7" w:rsidRDefault="00503CF7" w:rsidP="00503CF7">
      <w:r>
        <w:t xml:space="preserve">Antwoord </w:t>
      </w:r>
    </w:p>
    <w:p w:rsidR="006A2F62" w:rsidRDefault="006A2F62" w:rsidP="006A2F62">
      <w:r>
        <w:t xml:space="preserve">De eerste zes maanden na levering wordt aangenomen dat een defect product het gevolg is van een fout aan de kant van de verkoper. Ook na zes maanden heeft de verkoper de verplichting om non-conforme producten in conformiteit te brengen. Na deze zes maanden geldt dat de consument moet aantonen dat het gebrek bij de levering al bestond. De periode waarin een consument zich kan beroepen op non-conformiteit is afhankelijk van de omstandigheden van het geval, daarbij is leidend wat de verwachte levensduur van het product is. </w:t>
      </w:r>
    </w:p>
    <w:p w:rsidR="00503CF7" w:rsidRDefault="00503CF7" w:rsidP="00503CF7"/>
    <w:p w:rsidR="00503CF7" w:rsidRDefault="00503CF7" w:rsidP="00503CF7">
      <w:r>
        <w:t>4</w:t>
      </w:r>
    </w:p>
    <w:p w:rsidR="00503CF7" w:rsidRDefault="00503CF7" w:rsidP="00503CF7">
      <w:r>
        <w:t>Hoe lang is de economische en technische levensduur van de vraag een genoemde onderdelen? Welke jurisprudentie is hierover beschikbaar?</w:t>
      </w:r>
    </w:p>
    <w:p w:rsidR="00503CF7" w:rsidRDefault="00503CF7" w:rsidP="00503CF7"/>
    <w:p w:rsidR="00503CF7" w:rsidRDefault="00503CF7" w:rsidP="00503CF7">
      <w:r>
        <w:t xml:space="preserve">Antwoord </w:t>
      </w:r>
    </w:p>
    <w:p w:rsidR="00503CF7" w:rsidRDefault="00503CF7" w:rsidP="00503CF7">
      <w:r>
        <w:t xml:space="preserve">De wettelijke systematiek rondom conformiteit gaat over die van een product, niet van onderdelen. Er moet dus worden gekeken naar de verwachte levensduur van het product als geheel. Hoe lang de consument mag verwachten dat het product meegaat is afhankelijk van de omstandigheden van het geval. Een leidraad bij de bepaling van de verwachte levensduur bij consumentenelektronica is de door de verkopende sector zelf opgestelde UNETO/VNI tabel, </w:t>
      </w:r>
      <w:hyperlink r:id="rId51" w:history="1">
        <w:r w:rsidRPr="00C576D8">
          <w:rPr>
            <w:rStyle w:val="Hyperlink"/>
          </w:rPr>
          <w:t>https://www.uneto-vni.nl/onze-leden/waar-staan-onze-leden-voor/gebruiksduurverwachting</w:t>
        </w:r>
      </w:hyperlink>
      <w:r>
        <w:t>. Het is uiteraard aan de rechter om in een concreet geval een uitspraak te doen over wat de consument mag verwachten.</w:t>
      </w:r>
    </w:p>
    <w:p w:rsidR="00503CF7" w:rsidRDefault="00503CF7" w:rsidP="00503CF7"/>
    <w:p w:rsidR="00503CF7" w:rsidRDefault="00503CF7" w:rsidP="00503CF7">
      <w:r>
        <w:t>5</w:t>
      </w:r>
    </w:p>
    <w:p w:rsidR="00503CF7" w:rsidRDefault="00503CF7" w:rsidP="00503CF7">
      <w:r>
        <w:t>Kunt u over deze problematiek in overleg treden met de fabrikanten van pc’s, laptops, tablets, smart-tv’s, slimme thermostaten en andere slimme apparatuur thuis? Zo nee, waarom niet?</w:t>
      </w:r>
    </w:p>
    <w:p w:rsidR="00503CF7" w:rsidRDefault="00503CF7" w:rsidP="00503CF7"/>
    <w:p w:rsidR="00503CF7" w:rsidRDefault="00503CF7" w:rsidP="00503CF7">
      <w:r>
        <w:t>6</w:t>
      </w:r>
    </w:p>
    <w:p w:rsidR="00503CF7" w:rsidRDefault="00503CF7" w:rsidP="00503CF7">
      <w:r>
        <w:t>Kunt u de fabrikanten ertoe aansporen dat de hier bedoelde onderdelen tegen redelijke kosten vervangbaar zullen zijn? Zo nee, waarom niet?</w:t>
      </w:r>
    </w:p>
    <w:p w:rsidR="00503CF7" w:rsidRDefault="00503CF7" w:rsidP="00503CF7"/>
    <w:p w:rsidR="00C96815" w:rsidRDefault="00503CF7" w:rsidP="00503CF7">
      <w:r>
        <w:t>Antwoord 5 en 6</w:t>
      </w:r>
    </w:p>
    <w:p w:rsidR="00503CF7" w:rsidRDefault="00503CF7" w:rsidP="00503CF7">
      <w:r>
        <w:t xml:space="preserve">Het </w:t>
      </w:r>
      <w:r w:rsidR="002951E4">
        <w:t>is aan</w:t>
      </w:r>
      <w:r>
        <w:t xml:space="preserve"> fabrikanten </w:t>
      </w:r>
      <w:r w:rsidR="002951E4">
        <w:t>om</w:t>
      </w:r>
      <w:r w:rsidR="009E3C06">
        <w:t xml:space="preserve"> </w:t>
      </w:r>
      <w:r w:rsidR="00A71BD3">
        <w:t>keuzes</w:t>
      </w:r>
      <w:r w:rsidR="009E3C06">
        <w:t xml:space="preserve"> te maken</w:t>
      </w:r>
      <w:r w:rsidR="00A71BD3">
        <w:t xml:space="preserve"> over de inrichting van </w:t>
      </w:r>
      <w:r>
        <w:t>hun productieproces</w:t>
      </w:r>
      <w:r w:rsidR="00A71BD3">
        <w:t>. Zij mogen daarbij ook zelf kiezen</w:t>
      </w:r>
      <w:r>
        <w:t xml:space="preserve"> wat zij rekenen voor reparaties buiten de conformiteitsperiode. </w:t>
      </w:r>
    </w:p>
    <w:p w:rsidR="005338B7" w:rsidRPr="005E745F" w:rsidRDefault="005338B7" w:rsidP="005338B7"/>
    <w:sectPr w:rsidR="005338B7" w:rsidRPr="005E745F" w:rsidSect="005338B7">
      <w:headerReference w:type="even" r:id="rId52"/>
      <w:headerReference w:type="default" r:id="rId53"/>
      <w:footerReference w:type="even" r:id="rId54"/>
      <w:footerReference w:type="default" r:id="rId55"/>
      <w:headerReference w:type="first" r:id="rId56"/>
      <w:footerReference w:type="first" r:id="rId57"/>
      <w:pgSz w:w="11906" w:h="16838" w:code="9"/>
      <w:pgMar w:top="2398" w:right="2818" w:bottom="1077" w:left="1559" w:header="2398" w:footer="561" w:gutter="0"/>
      <w:paperSrc w:first="261"/>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AC4" w:rsidRDefault="00676AC4">
      <w:pPr>
        <w:spacing w:line="240" w:lineRule="auto"/>
      </w:pPr>
      <w:r>
        <w:separator/>
      </w:r>
    </w:p>
  </w:endnote>
  <w:endnote w:type="continuationSeparator" w:id="0">
    <w:p w:rsidR="00676AC4" w:rsidRDefault="00676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Bold">
    <w:panose1 w:val="00000000000000000000"/>
    <w:charset w:val="00"/>
    <w:family w:val="swiss"/>
    <w:notTrueType/>
    <w:pitch w:val="default"/>
    <w:sig w:usb0="00000003" w:usb1="00000000" w:usb2="00000000" w:usb3="00000000" w:csb0="00000001" w:csb1="00000000"/>
  </w:font>
  <w:font w:name="KIX Barcode">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7F1" w:rsidRDefault="00E617F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7F1" w:rsidRPr="00BC3B53" w:rsidRDefault="00E617F1" w:rsidP="005338B7">
    <w:pPr>
      <w:pStyle w:val="Voettekst"/>
      <w:spacing w:line="240" w:lineRule="auto"/>
      <w:rPr>
        <w:sz w:val="2"/>
        <w:szCs w:val="2"/>
      </w:rPr>
    </w:pPr>
  </w:p>
  <w:tbl>
    <w:tblPr>
      <w:tblW w:w="9757" w:type="dxa"/>
      <w:tblLayout w:type="fixed"/>
      <w:tblCellMar>
        <w:left w:w="0" w:type="dxa"/>
        <w:right w:w="0" w:type="dxa"/>
      </w:tblCellMar>
      <w:tblLook w:val="0000" w:firstRow="0" w:lastRow="0" w:firstColumn="0" w:lastColumn="0" w:noHBand="0" w:noVBand="0"/>
    </w:tblPr>
    <w:tblGrid>
      <w:gridCol w:w="7601"/>
      <w:gridCol w:w="2156"/>
    </w:tblGrid>
    <w:tr w:rsidR="00E617F1" w:rsidTr="005338B7">
      <w:trPr>
        <w:trHeight w:hRule="exact" w:val="240"/>
      </w:trPr>
      <w:tc>
        <w:tcPr>
          <w:tcW w:w="7601" w:type="dxa"/>
          <w:shd w:val="clear" w:color="auto" w:fill="auto"/>
        </w:tcPr>
        <w:p w:rsidR="00E617F1" w:rsidRDefault="00E617F1" w:rsidP="005338B7">
          <w:pPr>
            <w:pStyle w:val="Huisstijl-Rubricering"/>
          </w:pPr>
        </w:p>
      </w:tc>
      <w:tc>
        <w:tcPr>
          <w:tcW w:w="2156" w:type="dxa"/>
        </w:tcPr>
        <w:p w:rsidR="00E617F1" w:rsidRPr="00645414" w:rsidRDefault="00E617F1" w:rsidP="005338B7">
          <w:pPr>
            <w:pStyle w:val="Huisstijl-Paginanummering"/>
          </w:pPr>
          <w:r>
            <w:t>Pagina</w:t>
          </w:r>
          <w:r w:rsidRPr="00645414">
            <w:t xml:space="preserve"> </w:t>
          </w:r>
          <w:r w:rsidRPr="00645414">
            <w:fldChar w:fldCharType="begin"/>
          </w:r>
          <w:r w:rsidRPr="00645414">
            <w:instrText xml:space="preserve"> PAGE   \* MERGEFORMAT </w:instrText>
          </w:r>
          <w:r w:rsidRPr="00645414">
            <w:fldChar w:fldCharType="separate"/>
          </w:r>
          <w:r>
            <w:t>2</w:t>
          </w:r>
          <w:r w:rsidRPr="00645414">
            <w:fldChar w:fldCharType="end"/>
          </w:r>
          <w:r w:rsidRPr="00645414">
            <w:t xml:space="preserve"> </w:t>
          </w:r>
          <w:r>
            <w:t>van</w:t>
          </w:r>
          <w:r w:rsidRPr="00645414">
            <w:t xml:space="preserve"> </w:t>
          </w:r>
          <w:fldSimple w:instr=" SECTIONPAGES   \* MERGEFORMAT ">
            <w:r w:rsidR="0059153C">
              <w:t>3</w:t>
            </w:r>
          </w:fldSimple>
        </w:p>
      </w:tc>
    </w:tr>
  </w:tbl>
  <w:p w:rsidR="00E617F1" w:rsidRPr="00BC3B53" w:rsidRDefault="00E617F1" w:rsidP="005338B7">
    <w:pPr>
      <w:pStyle w:val="Voettekst"/>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71" w:type="dxa"/>
      <w:tblLayout w:type="fixed"/>
      <w:tblCellMar>
        <w:left w:w="0" w:type="dxa"/>
        <w:right w:w="0" w:type="dxa"/>
      </w:tblCellMar>
      <w:tblLook w:val="0000" w:firstRow="0" w:lastRow="0" w:firstColumn="0" w:lastColumn="0" w:noHBand="0" w:noVBand="0"/>
    </w:tblPr>
    <w:tblGrid>
      <w:gridCol w:w="7601"/>
      <w:gridCol w:w="2170"/>
    </w:tblGrid>
    <w:tr w:rsidR="00E617F1" w:rsidTr="005338B7">
      <w:trPr>
        <w:trHeight w:hRule="exact" w:val="240"/>
      </w:trPr>
      <w:tc>
        <w:tcPr>
          <w:tcW w:w="7601" w:type="dxa"/>
          <w:shd w:val="clear" w:color="auto" w:fill="auto"/>
        </w:tcPr>
        <w:p w:rsidR="00E617F1" w:rsidRDefault="00E617F1" w:rsidP="005338B7">
          <w:pPr>
            <w:pStyle w:val="Huisstijl-Rubricering"/>
          </w:pPr>
        </w:p>
      </w:tc>
      <w:tc>
        <w:tcPr>
          <w:tcW w:w="2170" w:type="dxa"/>
        </w:tcPr>
        <w:p w:rsidR="00E617F1" w:rsidRPr="00ED539E" w:rsidRDefault="00E617F1" w:rsidP="005338B7">
          <w:pPr>
            <w:pStyle w:val="Huisstijl-Paginanummering"/>
          </w:pPr>
          <w:r>
            <w:t>Pagina</w:t>
          </w:r>
          <w:r w:rsidRPr="00645414">
            <w:t xml:space="preserve"> </w:t>
          </w:r>
          <w:r w:rsidRPr="00645414">
            <w:fldChar w:fldCharType="begin"/>
          </w:r>
          <w:r w:rsidRPr="00645414">
            <w:instrText xml:space="preserve"> PAGE   \* MERGEFORMAT </w:instrText>
          </w:r>
          <w:r w:rsidRPr="00645414">
            <w:fldChar w:fldCharType="separate"/>
          </w:r>
          <w:r>
            <w:t>1</w:t>
          </w:r>
          <w:r w:rsidRPr="00645414">
            <w:fldChar w:fldCharType="end"/>
          </w:r>
          <w:r w:rsidRPr="00ED539E">
            <w:rPr>
              <w:rStyle w:val="Huisstijl-GegevenCharChar"/>
            </w:rPr>
            <w:t xml:space="preserve"> </w:t>
          </w:r>
          <w:r>
            <w:rPr>
              <w:rStyle w:val="Huisstijl-GegevenCharChar"/>
            </w:rPr>
            <w:t>van</w:t>
          </w:r>
          <w:r w:rsidRPr="00ED539E">
            <w:t xml:space="preserve"> </w:t>
          </w:r>
          <w:fldSimple w:instr=" SECTIONPAGES   \* MERGEFORMAT ">
            <w:r w:rsidR="0059153C">
              <w:t>3</w:t>
            </w:r>
          </w:fldSimple>
        </w:p>
      </w:tc>
    </w:tr>
  </w:tbl>
  <w:p w:rsidR="00E617F1" w:rsidRPr="00BC3B53" w:rsidRDefault="00E617F1" w:rsidP="005338B7">
    <w:pPr>
      <w:pStyle w:val="Voettekst"/>
      <w:spacing w:line="240" w:lineRule="auto"/>
      <w:rPr>
        <w:sz w:val="2"/>
        <w:szCs w:val="2"/>
      </w:rPr>
    </w:pPr>
  </w:p>
  <w:p w:rsidR="00E617F1" w:rsidRPr="00BC3B53" w:rsidRDefault="00E617F1" w:rsidP="005338B7">
    <w:pPr>
      <w:pStyle w:val="Voettekst"/>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AC4" w:rsidRDefault="00676AC4">
      <w:pPr>
        <w:spacing w:line="240" w:lineRule="auto"/>
      </w:pPr>
      <w:r>
        <w:separator/>
      </w:r>
    </w:p>
  </w:footnote>
  <w:footnote w:type="continuationSeparator" w:id="0">
    <w:p w:rsidR="00676AC4" w:rsidRDefault="00676A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7F1" w:rsidRDefault="00E617F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tblpX="7628" w:tblpY="2978"/>
      <w:tblOverlap w:val="never"/>
      <w:tblW w:w="2156" w:type="dxa"/>
      <w:tblLayout w:type="fixed"/>
      <w:tblCellMar>
        <w:left w:w="0" w:type="dxa"/>
        <w:right w:w="0" w:type="dxa"/>
      </w:tblCellMar>
      <w:tblLook w:val="0000" w:firstRow="0" w:lastRow="0" w:firstColumn="0" w:lastColumn="0" w:noHBand="0" w:noVBand="0"/>
    </w:tblPr>
    <w:tblGrid>
      <w:gridCol w:w="2156"/>
    </w:tblGrid>
    <w:tr w:rsidR="00E617F1" w:rsidTr="005338B7">
      <w:tc>
        <w:tcPr>
          <w:tcW w:w="2156" w:type="dxa"/>
          <w:shd w:val="clear" w:color="auto" w:fill="auto"/>
        </w:tcPr>
        <w:p w:rsidR="00E617F1" w:rsidRPr="005819CE" w:rsidRDefault="00E617F1" w:rsidP="005338B7">
          <w:pPr>
            <w:pStyle w:val="Huisstijl-Adres"/>
          </w:pPr>
          <w:r>
            <w:rPr>
              <w:b/>
            </w:rPr>
            <w:t>Directoraat-generaal Energie, Telecom &amp; Mededinging</w:t>
          </w:r>
          <w:r w:rsidRPr="005819CE">
            <w:rPr>
              <w:b/>
            </w:rPr>
            <w:br/>
          </w:r>
          <w:r>
            <w:t>Directie Mededinging en Consumenten</w:t>
          </w:r>
        </w:p>
      </w:tc>
    </w:tr>
    <w:tr w:rsidR="00E617F1" w:rsidTr="005338B7">
      <w:trPr>
        <w:trHeight w:hRule="exact" w:val="200"/>
      </w:trPr>
      <w:tc>
        <w:tcPr>
          <w:tcW w:w="2156" w:type="dxa"/>
          <w:shd w:val="clear" w:color="auto" w:fill="auto"/>
        </w:tcPr>
        <w:p w:rsidR="00E617F1" w:rsidRPr="005819CE" w:rsidRDefault="00E617F1" w:rsidP="005338B7"/>
      </w:tc>
    </w:tr>
    <w:tr w:rsidR="00E617F1" w:rsidTr="005338B7">
      <w:trPr>
        <w:trHeight w:hRule="exact" w:val="774"/>
      </w:trPr>
      <w:tc>
        <w:tcPr>
          <w:tcW w:w="2156" w:type="dxa"/>
          <w:shd w:val="clear" w:color="auto" w:fill="auto"/>
        </w:tcPr>
        <w:p w:rsidR="00E617F1" w:rsidRPr="00AA4791" w:rsidRDefault="00E617F1" w:rsidP="005338B7">
          <w:pPr>
            <w:pStyle w:val="Huisstijl-Kopje"/>
          </w:pPr>
          <w:r>
            <w:t>Ons kenmerk</w:t>
          </w:r>
        </w:p>
        <w:p w:rsidR="00E617F1" w:rsidRPr="00502512" w:rsidRDefault="00E617F1" w:rsidP="005338B7">
          <w:pPr>
            <w:pStyle w:val="Huisstijl-Kopje"/>
            <w:rPr>
              <w:b w:val="0"/>
            </w:rPr>
          </w:pPr>
          <w:r>
            <w:rPr>
              <w:b w:val="0"/>
            </w:rPr>
            <w:t>DGETM-MC</w:t>
          </w:r>
          <w:r w:rsidRPr="00502512">
            <w:rPr>
              <w:b w:val="0"/>
            </w:rPr>
            <w:t xml:space="preserve"> / </w:t>
          </w:r>
          <w:sdt>
            <w:sdtPr>
              <w:rPr>
                <w:b w:val="0"/>
              </w:rPr>
              <w:alias w:val="documentId"/>
              <w:id w:val="-205339961"/>
              <w:placeholder>
                <w:docPart w:val="DefaultPlaceholder_-1854013440"/>
              </w:placeholder>
            </w:sdtPr>
            <w:sdtContent>
              <w:r>
                <w:rPr>
                  <w:b w:val="0"/>
                </w:rPr>
                <w:fldChar w:fldCharType="begin"/>
              </w:r>
              <w:r>
                <w:rPr>
                  <w:b w:val="0"/>
                </w:rPr>
                <w:instrText xml:space="preserve"> DOCPROPERTY  "documentId"  \* MERGEFORMAT </w:instrText>
              </w:r>
              <w:r>
                <w:rPr>
                  <w:b w:val="0"/>
                </w:rPr>
                <w:fldChar w:fldCharType="separate"/>
              </w:r>
              <w:r>
                <w:rPr>
                  <w:b w:val="0"/>
                </w:rPr>
                <w:t>18297243</w:t>
              </w:r>
              <w:r>
                <w:rPr>
                  <w:b w:val="0"/>
                </w:rPr>
                <w:fldChar w:fldCharType="end"/>
              </w:r>
            </w:sdtContent>
          </w:sdt>
        </w:p>
      </w:tc>
    </w:tr>
  </w:tbl>
  <w:p w:rsidR="00E617F1" w:rsidRDefault="00E617F1" w:rsidP="005338B7">
    <w:pPr>
      <w:pStyle w:val="Koptekst"/>
      <w:rPr>
        <w:rFonts w:cs="Verdana-Bold"/>
        <w:b/>
        <w:bCs/>
        <w:smallCaps/>
        <w:szCs w:val="18"/>
      </w:rPr>
    </w:pPr>
  </w:p>
  <w:p w:rsidR="00E617F1" w:rsidRDefault="00E617F1" w:rsidP="005338B7"/>
  <w:p w:rsidR="00E617F1" w:rsidRPr="00740712" w:rsidRDefault="00E617F1" w:rsidP="005338B7"/>
  <w:p w:rsidR="00E617F1" w:rsidRPr="00217880" w:rsidRDefault="00E617F1" w:rsidP="005338B7">
    <w:pPr>
      <w:spacing w:line="0" w:lineRule="atLeast"/>
      <w:rPr>
        <w:sz w:val="2"/>
        <w:szCs w:val="2"/>
      </w:rPr>
    </w:pPr>
  </w:p>
  <w:p w:rsidR="00E617F1" w:rsidRDefault="00E617F1" w:rsidP="005338B7">
    <w:pPr>
      <w:pStyle w:val="Koptekst"/>
      <w:rPr>
        <w:rFonts w:cs="Verdana-Bold"/>
        <w:b/>
        <w:bCs/>
        <w:smallCaps/>
        <w:szCs w:val="18"/>
      </w:rPr>
    </w:pPr>
  </w:p>
  <w:p w:rsidR="00E617F1" w:rsidRDefault="00E617F1" w:rsidP="005338B7"/>
  <w:p w:rsidR="00E617F1" w:rsidRPr="00740712" w:rsidRDefault="00E617F1" w:rsidP="005338B7"/>
  <w:p w:rsidR="00E617F1" w:rsidRPr="00217880" w:rsidRDefault="00E617F1" w:rsidP="005338B7">
    <w:pPr>
      <w:spacing w:line="0" w:lineRule="atLeast"/>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737"/>
      <w:gridCol w:w="5156"/>
    </w:tblGrid>
    <w:tr w:rsidR="00E617F1" w:rsidTr="005338B7">
      <w:trPr>
        <w:trHeight w:val="2636"/>
      </w:trPr>
      <w:tc>
        <w:tcPr>
          <w:tcW w:w="737" w:type="dxa"/>
          <w:shd w:val="clear" w:color="auto" w:fill="auto"/>
        </w:tcPr>
        <w:p w:rsidR="00E617F1" w:rsidRDefault="00E617F1" w:rsidP="005338B7">
          <w:pPr>
            <w:framePr w:w="6340" w:h="2750" w:hRule="exact" w:hSpace="180" w:wrap="around" w:vAnchor="page" w:hAnchor="text" w:x="3873" w:y="-140"/>
            <w:spacing w:line="240" w:lineRule="auto"/>
          </w:pPr>
        </w:p>
      </w:tc>
      <w:tc>
        <w:tcPr>
          <w:tcW w:w="5156" w:type="dxa"/>
          <w:shd w:val="clear" w:color="auto" w:fill="auto"/>
        </w:tcPr>
        <w:p w:rsidR="00E617F1" w:rsidRDefault="00E617F1" w:rsidP="005338B7">
          <w:pPr>
            <w:rPr>
              <w:szCs w:val="18"/>
            </w:rPr>
          </w:pPr>
          <w:r>
            <w:rPr>
              <w:noProof/>
            </w:rPr>
            <w:drawing>
              <wp:anchor distT="0" distB="0" distL="114300" distR="114300" simplePos="0" relativeHeight="251663360" behindDoc="0" locked="0" layoutInCell="1" allowOverlap="1" wp14:anchorId="0E9F2978" wp14:editId="0B06A6E1">
                <wp:simplePos x="0" y="0"/>
                <wp:positionH relativeFrom="column">
                  <wp:posOffset>121285</wp:posOffset>
                </wp:positionH>
                <wp:positionV relativeFrom="paragraph">
                  <wp:posOffset>140666</wp:posOffset>
                </wp:positionV>
                <wp:extent cx="2286000" cy="1545590"/>
                <wp:effectExtent l="0" t="0" r="0" b="0"/>
                <wp:wrapSquare wrapText="bothSides"/>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286000" cy="1545590"/>
                        </a:xfrm>
                        <a:prstGeom prst="rect">
                          <a:avLst/>
                        </a:prstGeom>
                        <a:noFill/>
                        <a:ln>
                          <a:noFill/>
                        </a:ln>
                      </pic:spPr>
                    </pic:pic>
                  </a:graphicData>
                </a:graphic>
              </wp:anchor>
            </w:drawing>
          </w:r>
        </w:p>
        <w:p w:rsidR="00E617F1" w:rsidRPr="008537EA" w:rsidRDefault="00E617F1" w:rsidP="005338B7">
          <w:pPr>
            <w:rPr>
              <w:szCs w:val="18"/>
            </w:rPr>
          </w:pPr>
        </w:p>
      </w:tc>
    </w:tr>
  </w:tbl>
  <w:p w:rsidR="00E617F1" w:rsidRDefault="00E617F1" w:rsidP="005338B7">
    <w:pPr>
      <w:framePr w:w="6340" w:h="2750" w:hRule="exact" w:hSpace="180" w:wrap="around" w:vAnchor="page" w:hAnchor="text" w:x="3873" w:y="-140"/>
    </w:pPr>
  </w:p>
  <w:p w:rsidR="00E617F1" w:rsidRDefault="00E617F1" w:rsidP="005338B7">
    <w:pPr>
      <w:pStyle w:val="Koptekst"/>
      <w:tabs>
        <w:tab w:val="clear" w:pos="4536"/>
        <w:tab w:val="clear" w:pos="9072"/>
      </w:tabs>
    </w:pPr>
  </w:p>
  <w:tbl>
    <w:tblPr>
      <w:tblpPr w:leftFromText="142" w:rightFromText="142" w:vertAnchor="page" w:tblpX="7616" w:tblpY="2978"/>
      <w:tblOverlap w:val="never"/>
      <w:tblW w:w="2160" w:type="dxa"/>
      <w:tblLayout w:type="fixed"/>
      <w:tblCellMar>
        <w:left w:w="0" w:type="dxa"/>
        <w:right w:w="0" w:type="dxa"/>
      </w:tblCellMar>
      <w:tblLook w:val="0000" w:firstRow="0" w:lastRow="0" w:firstColumn="0" w:lastColumn="0" w:noHBand="0" w:noVBand="0"/>
    </w:tblPr>
    <w:tblGrid>
      <w:gridCol w:w="2160"/>
    </w:tblGrid>
    <w:tr w:rsidR="00E617F1" w:rsidRPr="009A5EB9" w:rsidTr="005338B7">
      <w:tc>
        <w:tcPr>
          <w:tcW w:w="2160" w:type="dxa"/>
          <w:shd w:val="clear" w:color="auto" w:fill="auto"/>
        </w:tcPr>
        <w:p w:rsidR="00E617F1" w:rsidRPr="005819CE" w:rsidRDefault="00E617F1" w:rsidP="005338B7">
          <w:pPr>
            <w:pStyle w:val="Huisstijl-Adres"/>
          </w:pPr>
          <w:r>
            <w:rPr>
              <w:b/>
            </w:rPr>
            <w:t>Directoraat-generaal Energie, Telecom &amp; Mededinging</w:t>
          </w:r>
          <w:r w:rsidRPr="005819CE">
            <w:rPr>
              <w:b/>
            </w:rPr>
            <w:br/>
          </w:r>
          <w:r>
            <w:t>Directie Mededinging en Consumenten</w:t>
          </w:r>
        </w:p>
        <w:p w:rsidR="00E617F1" w:rsidRDefault="00E617F1" w:rsidP="005338B7">
          <w:pPr>
            <w:pStyle w:val="Huisstijl-Adres"/>
          </w:pPr>
          <w:r>
            <w:rPr>
              <w:b/>
            </w:rPr>
            <w:t>Bezoekadres</w:t>
          </w:r>
          <w:r>
            <w:rPr>
              <w:b/>
            </w:rPr>
            <w:br/>
          </w:r>
          <w:r>
            <w:t>Bezuidenhoutseweg 73</w:t>
          </w:r>
          <w:r w:rsidRPr="005819CE">
            <w:br/>
          </w:r>
          <w:r>
            <w:t>2594 AC Den Haag</w:t>
          </w:r>
        </w:p>
        <w:p w:rsidR="00E617F1" w:rsidRDefault="00E617F1" w:rsidP="005338B7">
          <w:pPr>
            <w:pStyle w:val="Huisstijl-Adres"/>
          </w:pPr>
          <w:r>
            <w:rPr>
              <w:b/>
            </w:rPr>
            <w:t>Postadres</w:t>
          </w:r>
          <w:r>
            <w:rPr>
              <w:b/>
            </w:rPr>
            <w:br/>
          </w:r>
          <w:r>
            <w:t>Postbus 20401</w:t>
          </w:r>
          <w:r w:rsidRPr="005819CE">
            <w:br/>
            <w:t>2500 E</w:t>
          </w:r>
          <w:r>
            <w:t>K</w:t>
          </w:r>
          <w:r w:rsidRPr="005819CE">
            <w:t xml:space="preserve"> Den Haag</w:t>
          </w:r>
        </w:p>
        <w:p w:rsidR="00E617F1" w:rsidRPr="005B3814" w:rsidRDefault="00E617F1" w:rsidP="005338B7">
          <w:pPr>
            <w:pStyle w:val="Huisstijl-Adres"/>
          </w:pPr>
          <w:r>
            <w:rPr>
              <w:b/>
            </w:rPr>
            <w:t>Overheidsidentificatienr</w:t>
          </w:r>
          <w:r>
            <w:rPr>
              <w:b/>
            </w:rPr>
            <w:br/>
          </w:r>
          <w:r w:rsidRPr="005B3814">
            <w:t>00000001003214369000</w:t>
          </w:r>
        </w:p>
        <w:p w:rsidR="00E617F1" w:rsidRPr="009A5EB9" w:rsidRDefault="00E617F1" w:rsidP="009A5EB9">
          <w:pPr>
            <w:pStyle w:val="Huisstijl-Adres"/>
          </w:pPr>
          <w:r>
            <w:t>T</w:t>
          </w:r>
          <w:r>
            <w:tab/>
            <w:t>070 379 8911 (algemeen)</w:t>
          </w:r>
          <w:r w:rsidRPr="005819CE">
            <w:br/>
          </w:r>
          <w:r>
            <w:t>F</w:t>
          </w:r>
          <w:r>
            <w:tab/>
            <w:t>070 378 6100 (algemeen)</w:t>
          </w:r>
          <w:r w:rsidRPr="005819CE">
            <w:br/>
          </w:r>
          <w:r>
            <w:t>www.rijksoverheid.nl/ezk</w:t>
          </w:r>
          <w:r w:rsidRPr="009A5EB9">
            <w:t xml:space="preserve"> </w:t>
          </w:r>
        </w:p>
      </w:tc>
    </w:tr>
    <w:tr w:rsidR="00E617F1" w:rsidRPr="009A5EB9" w:rsidTr="005338B7">
      <w:trPr>
        <w:trHeight w:hRule="exact" w:val="200"/>
      </w:trPr>
      <w:tc>
        <w:tcPr>
          <w:tcW w:w="2160" w:type="dxa"/>
          <w:shd w:val="clear" w:color="auto" w:fill="auto"/>
        </w:tcPr>
        <w:p w:rsidR="00E617F1" w:rsidRPr="009A5EB9" w:rsidRDefault="00E617F1" w:rsidP="005338B7"/>
      </w:tc>
    </w:tr>
    <w:tr w:rsidR="00E617F1" w:rsidTr="005338B7">
      <w:tc>
        <w:tcPr>
          <w:tcW w:w="2160" w:type="dxa"/>
          <w:shd w:val="clear" w:color="auto" w:fill="auto"/>
        </w:tcPr>
        <w:p w:rsidR="00E617F1" w:rsidRPr="005819CE" w:rsidRDefault="00E617F1" w:rsidP="005338B7">
          <w:pPr>
            <w:pStyle w:val="Huisstijl-Kopje"/>
          </w:pPr>
          <w:r>
            <w:t>Ons kenmerk</w:t>
          </w:r>
          <w:r w:rsidRPr="005819CE">
            <w:t xml:space="preserve"> </w:t>
          </w:r>
        </w:p>
        <w:p w:rsidR="00E617F1" w:rsidRPr="005819CE" w:rsidRDefault="00E617F1" w:rsidP="005338B7">
          <w:pPr>
            <w:pStyle w:val="Huisstijl-Gegeven"/>
          </w:pPr>
          <w:r>
            <w:t xml:space="preserve">DGETM-MC / </w:t>
          </w:r>
          <w:sdt>
            <w:sdtPr>
              <w:alias w:val="documentId"/>
              <w:id w:val="-1384477759"/>
              <w:placeholder>
                <w:docPart w:val="DefaultPlaceholder_-1854013440"/>
              </w:placeholder>
            </w:sdtPr>
            <w:sdtContent>
              <w:fldSimple w:instr=" DOCPROPERTY  &quot;documentId&quot;  \* MERGEFORMAT ">
                <w:r>
                  <w:t>18297243</w:t>
                </w:r>
              </w:fldSimple>
            </w:sdtContent>
          </w:sdt>
        </w:p>
        <w:p w:rsidR="00E617F1" w:rsidRPr="00AA4791" w:rsidRDefault="00E617F1" w:rsidP="005338B7">
          <w:pPr>
            <w:pStyle w:val="Huisstijl-Kopje"/>
          </w:pPr>
          <w:r>
            <w:t>Uw kenmerk</w:t>
          </w:r>
        </w:p>
        <w:p w:rsidR="00E617F1" w:rsidRPr="005819CE" w:rsidRDefault="00E617F1" w:rsidP="005338B7">
          <w:pPr>
            <w:pStyle w:val="Huisstijl-Gegeven"/>
          </w:pPr>
          <w:r w:rsidRPr="00503CF7">
            <w:t>2018Z20759</w:t>
          </w:r>
        </w:p>
        <w:p w:rsidR="00E617F1" w:rsidRPr="005819CE" w:rsidRDefault="00E617F1" w:rsidP="009A5EB9">
          <w:pPr>
            <w:pStyle w:val="Huisstijl-Kopje"/>
          </w:pPr>
        </w:p>
      </w:tc>
    </w:tr>
  </w:tbl>
  <w:p w:rsidR="00E617F1" w:rsidRPr="00121BF0" w:rsidRDefault="00E617F1" w:rsidP="005338B7">
    <w:pPr>
      <w:rPr>
        <w:vanish/>
      </w:rPr>
    </w:pPr>
  </w:p>
  <w:tbl>
    <w:tblPr>
      <w:tblW w:w="7371" w:type="dxa"/>
      <w:tblLayout w:type="fixed"/>
      <w:tblCellMar>
        <w:left w:w="0" w:type="dxa"/>
        <w:right w:w="0" w:type="dxa"/>
      </w:tblCellMar>
      <w:tblLook w:val="0000" w:firstRow="0" w:lastRow="0" w:firstColumn="0" w:lastColumn="0" w:noHBand="0" w:noVBand="0"/>
    </w:tblPr>
    <w:tblGrid>
      <w:gridCol w:w="882"/>
      <w:gridCol w:w="6489"/>
    </w:tblGrid>
    <w:tr w:rsidR="00E617F1" w:rsidTr="005338B7">
      <w:trPr>
        <w:trHeight w:val="400"/>
      </w:trPr>
      <w:tc>
        <w:tcPr>
          <w:tcW w:w="7520" w:type="dxa"/>
          <w:gridSpan w:val="2"/>
          <w:shd w:val="clear" w:color="auto" w:fill="auto"/>
        </w:tcPr>
        <w:p w:rsidR="00E617F1" w:rsidRPr="00BC3B53" w:rsidRDefault="00E617F1" w:rsidP="005338B7">
          <w:pPr>
            <w:pStyle w:val="Huisstijl-Retouradres"/>
          </w:pPr>
          <w:r>
            <w:t>&gt; Retouradres Postbus 20401 2500 EK Den Haag</w:t>
          </w:r>
        </w:p>
      </w:tc>
    </w:tr>
    <w:tr w:rsidR="00E617F1" w:rsidTr="005338B7">
      <w:tc>
        <w:tcPr>
          <w:tcW w:w="7520" w:type="dxa"/>
          <w:gridSpan w:val="2"/>
          <w:shd w:val="clear" w:color="auto" w:fill="auto"/>
        </w:tcPr>
        <w:p w:rsidR="00E617F1" w:rsidRDefault="00E617F1"/>
      </w:tc>
    </w:tr>
    <w:tr w:rsidR="00E617F1" w:rsidTr="005338B7">
      <w:trPr>
        <w:trHeight w:hRule="exact" w:val="2440"/>
      </w:trPr>
      <w:tc>
        <w:tcPr>
          <w:tcW w:w="7520" w:type="dxa"/>
          <w:gridSpan w:val="2"/>
          <w:shd w:val="clear" w:color="auto" w:fill="auto"/>
        </w:tcPr>
        <w:p w:rsidR="00E617F1" w:rsidRDefault="00E617F1" w:rsidP="009A5EB9">
          <w:pPr>
            <w:pStyle w:val="Huisstijl-NAW"/>
          </w:pPr>
          <w:r>
            <w:t>De Voorzitter van de Tweede Kamer</w:t>
          </w:r>
        </w:p>
        <w:p w:rsidR="00E617F1" w:rsidRDefault="00E617F1" w:rsidP="009A5EB9">
          <w:pPr>
            <w:pStyle w:val="Huisstijl-NAW"/>
          </w:pPr>
          <w:r>
            <w:t>der Staten-Generaal</w:t>
          </w:r>
        </w:p>
        <w:p w:rsidR="00E617F1" w:rsidRDefault="00E617F1" w:rsidP="009A5EB9">
          <w:pPr>
            <w:pStyle w:val="Huisstijl-NAW"/>
          </w:pPr>
          <w:r>
            <w:t>Binnenhof 4</w:t>
          </w:r>
        </w:p>
        <w:p w:rsidR="00E617F1" w:rsidRDefault="00E617F1" w:rsidP="009A5EB9">
          <w:r>
            <w:t>2513 AA  DEN HAAG</w:t>
          </w:r>
        </w:p>
      </w:tc>
    </w:tr>
    <w:tr w:rsidR="00E617F1" w:rsidTr="005338B7">
      <w:trPr>
        <w:trHeight w:hRule="exact" w:val="400"/>
      </w:trPr>
      <w:tc>
        <w:tcPr>
          <w:tcW w:w="7520" w:type="dxa"/>
          <w:gridSpan w:val="2"/>
          <w:shd w:val="clear" w:color="auto" w:fill="auto"/>
        </w:tcPr>
        <w:p w:rsidR="00E617F1" w:rsidRPr="00035E67" w:rsidRDefault="00E617F1" w:rsidP="005338B7">
          <w:pPr>
            <w:tabs>
              <w:tab w:val="left" w:pos="740"/>
            </w:tabs>
            <w:autoSpaceDE w:val="0"/>
            <w:autoSpaceDN w:val="0"/>
            <w:adjustRightInd w:val="0"/>
            <w:ind w:left="743" w:hanging="743"/>
            <w:rPr>
              <w:rFonts w:cs="Verdana"/>
              <w:szCs w:val="18"/>
            </w:rPr>
          </w:pPr>
        </w:p>
      </w:tc>
    </w:tr>
    <w:tr w:rsidR="00E617F1" w:rsidTr="005338B7">
      <w:trPr>
        <w:trHeight w:val="240"/>
      </w:trPr>
      <w:tc>
        <w:tcPr>
          <w:tcW w:w="900" w:type="dxa"/>
          <w:shd w:val="clear" w:color="auto" w:fill="auto"/>
        </w:tcPr>
        <w:p w:rsidR="00E617F1" w:rsidRPr="00AA4791" w:rsidRDefault="00E617F1" w:rsidP="005338B7">
          <w:pPr>
            <w:rPr>
              <w:szCs w:val="18"/>
            </w:rPr>
          </w:pPr>
          <w:r>
            <w:rPr>
              <w:szCs w:val="18"/>
            </w:rPr>
            <w:t>Datum</w:t>
          </w:r>
        </w:p>
      </w:tc>
      <w:tc>
        <w:tcPr>
          <w:tcW w:w="6620" w:type="dxa"/>
          <w:shd w:val="clear" w:color="auto" w:fill="auto"/>
        </w:tcPr>
        <w:p w:rsidR="00E617F1" w:rsidRPr="007709EF" w:rsidRDefault="00E617F1" w:rsidP="005338B7">
          <w:r>
            <w:t>11 december 2018</w:t>
          </w:r>
        </w:p>
      </w:tc>
    </w:tr>
    <w:tr w:rsidR="00E617F1" w:rsidTr="005338B7">
      <w:trPr>
        <w:trHeight w:val="240"/>
      </w:trPr>
      <w:tc>
        <w:tcPr>
          <w:tcW w:w="900" w:type="dxa"/>
          <w:shd w:val="clear" w:color="auto" w:fill="auto"/>
        </w:tcPr>
        <w:p w:rsidR="00E617F1" w:rsidRPr="00AA4791" w:rsidRDefault="00E617F1" w:rsidP="005338B7">
          <w:pPr>
            <w:rPr>
              <w:szCs w:val="18"/>
            </w:rPr>
          </w:pPr>
          <w:r>
            <w:rPr>
              <w:szCs w:val="18"/>
            </w:rPr>
            <w:t>Betreft</w:t>
          </w:r>
        </w:p>
      </w:tc>
      <w:tc>
        <w:tcPr>
          <w:tcW w:w="6620" w:type="dxa"/>
          <w:shd w:val="clear" w:color="auto" w:fill="auto"/>
        </w:tcPr>
        <w:p w:rsidR="00E617F1" w:rsidRPr="007709EF" w:rsidRDefault="00E617F1" w:rsidP="005338B7">
          <w:bookmarkStart w:id="0" w:name="_GoBack"/>
          <w:r>
            <w:t>Beantwoording vragen over productconformiteit</w:t>
          </w:r>
          <w:bookmarkEnd w:id="0"/>
        </w:p>
      </w:tc>
    </w:tr>
  </w:tbl>
  <w:p w:rsidR="00E617F1" w:rsidRPr="00BC4AE3" w:rsidRDefault="00E617F1" w:rsidP="005338B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EBAFE1"/>
    <w:multiLevelType w:val="hybridMultilevel"/>
    <w:tmpl w:val="50F0923E"/>
    <w:lvl w:ilvl="0" w:tplc="D7DA7210">
      <w:start w:val="1"/>
      <w:numFmt w:val="bullet"/>
      <w:pStyle w:val="ListBullet20"/>
      <w:lvlText w:val="–"/>
      <w:lvlJc w:val="left"/>
      <w:pPr>
        <w:tabs>
          <w:tab w:val="num" w:pos="227"/>
        </w:tabs>
        <w:ind w:left="227" w:firstLine="0"/>
      </w:pPr>
      <w:rPr>
        <w:rFonts w:ascii="Verdana" w:hAnsi="Verdana" w:hint="default"/>
      </w:rPr>
    </w:lvl>
    <w:lvl w:ilvl="1" w:tplc="61381352" w:tentative="1">
      <w:start w:val="1"/>
      <w:numFmt w:val="bullet"/>
      <w:lvlText w:val="o"/>
      <w:lvlJc w:val="left"/>
      <w:pPr>
        <w:tabs>
          <w:tab w:val="num" w:pos="1440"/>
        </w:tabs>
        <w:ind w:left="1440" w:hanging="360"/>
      </w:pPr>
      <w:rPr>
        <w:rFonts w:ascii="Courier New" w:hAnsi="Courier New" w:cs="Courier New" w:hint="default"/>
      </w:rPr>
    </w:lvl>
    <w:lvl w:ilvl="2" w:tplc="91BEBBB0" w:tentative="1">
      <w:start w:val="1"/>
      <w:numFmt w:val="bullet"/>
      <w:lvlText w:val=""/>
      <w:lvlJc w:val="left"/>
      <w:pPr>
        <w:tabs>
          <w:tab w:val="num" w:pos="2160"/>
        </w:tabs>
        <w:ind w:left="2160" w:hanging="360"/>
      </w:pPr>
      <w:rPr>
        <w:rFonts w:ascii="Wingdings" w:hAnsi="Wingdings" w:hint="default"/>
      </w:rPr>
    </w:lvl>
    <w:lvl w:ilvl="3" w:tplc="DBA03EFA" w:tentative="1">
      <w:start w:val="1"/>
      <w:numFmt w:val="bullet"/>
      <w:lvlText w:val=""/>
      <w:lvlJc w:val="left"/>
      <w:pPr>
        <w:tabs>
          <w:tab w:val="num" w:pos="2880"/>
        </w:tabs>
        <w:ind w:left="2880" w:hanging="360"/>
      </w:pPr>
      <w:rPr>
        <w:rFonts w:ascii="Symbol" w:hAnsi="Symbol" w:hint="default"/>
      </w:rPr>
    </w:lvl>
    <w:lvl w:ilvl="4" w:tplc="8228E036" w:tentative="1">
      <w:start w:val="1"/>
      <w:numFmt w:val="bullet"/>
      <w:lvlText w:val="o"/>
      <w:lvlJc w:val="left"/>
      <w:pPr>
        <w:tabs>
          <w:tab w:val="num" w:pos="3600"/>
        </w:tabs>
        <w:ind w:left="3600" w:hanging="360"/>
      </w:pPr>
      <w:rPr>
        <w:rFonts w:ascii="Courier New" w:hAnsi="Courier New" w:cs="Courier New" w:hint="default"/>
      </w:rPr>
    </w:lvl>
    <w:lvl w:ilvl="5" w:tplc="FB721198" w:tentative="1">
      <w:start w:val="1"/>
      <w:numFmt w:val="bullet"/>
      <w:lvlText w:val=""/>
      <w:lvlJc w:val="left"/>
      <w:pPr>
        <w:tabs>
          <w:tab w:val="num" w:pos="4320"/>
        </w:tabs>
        <w:ind w:left="4320" w:hanging="360"/>
      </w:pPr>
      <w:rPr>
        <w:rFonts w:ascii="Wingdings" w:hAnsi="Wingdings" w:hint="default"/>
      </w:rPr>
    </w:lvl>
    <w:lvl w:ilvl="6" w:tplc="79E244BA" w:tentative="1">
      <w:start w:val="1"/>
      <w:numFmt w:val="bullet"/>
      <w:lvlText w:val=""/>
      <w:lvlJc w:val="left"/>
      <w:pPr>
        <w:tabs>
          <w:tab w:val="num" w:pos="5040"/>
        </w:tabs>
        <w:ind w:left="5040" w:hanging="360"/>
      </w:pPr>
      <w:rPr>
        <w:rFonts w:ascii="Symbol" w:hAnsi="Symbol" w:hint="default"/>
      </w:rPr>
    </w:lvl>
    <w:lvl w:ilvl="7" w:tplc="EF10F81A" w:tentative="1">
      <w:start w:val="1"/>
      <w:numFmt w:val="bullet"/>
      <w:lvlText w:val="o"/>
      <w:lvlJc w:val="left"/>
      <w:pPr>
        <w:tabs>
          <w:tab w:val="num" w:pos="5760"/>
        </w:tabs>
        <w:ind w:left="5760" w:hanging="360"/>
      </w:pPr>
      <w:rPr>
        <w:rFonts w:ascii="Courier New" w:hAnsi="Courier New" w:cs="Courier New" w:hint="default"/>
      </w:rPr>
    </w:lvl>
    <w:lvl w:ilvl="8" w:tplc="9FF4C8C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FEDBE6"/>
    <w:multiLevelType w:val="hybridMultilevel"/>
    <w:tmpl w:val="50F0923E"/>
    <w:lvl w:ilvl="0" w:tplc="1B46BC9E">
      <w:start w:val="1"/>
      <w:numFmt w:val="bullet"/>
      <w:pStyle w:val="Lijstopsomteken2"/>
      <w:lvlText w:val="–"/>
      <w:lvlJc w:val="left"/>
      <w:pPr>
        <w:tabs>
          <w:tab w:val="num" w:pos="227"/>
        </w:tabs>
        <w:ind w:left="227" w:firstLine="0"/>
      </w:pPr>
      <w:rPr>
        <w:rFonts w:ascii="Verdana" w:hAnsi="Verdana" w:hint="default"/>
      </w:rPr>
    </w:lvl>
    <w:lvl w:ilvl="1" w:tplc="9C7A8194" w:tentative="1">
      <w:start w:val="1"/>
      <w:numFmt w:val="bullet"/>
      <w:lvlText w:val="o"/>
      <w:lvlJc w:val="left"/>
      <w:pPr>
        <w:tabs>
          <w:tab w:val="num" w:pos="1440"/>
        </w:tabs>
        <w:ind w:left="1440" w:hanging="360"/>
      </w:pPr>
      <w:rPr>
        <w:rFonts w:ascii="Courier New" w:hAnsi="Courier New" w:cs="Courier New" w:hint="default"/>
      </w:rPr>
    </w:lvl>
    <w:lvl w:ilvl="2" w:tplc="96ACC5AC" w:tentative="1">
      <w:start w:val="1"/>
      <w:numFmt w:val="bullet"/>
      <w:lvlText w:val=""/>
      <w:lvlJc w:val="left"/>
      <w:pPr>
        <w:tabs>
          <w:tab w:val="num" w:pos="2160"/>
        </w:tabs>
        <w:ind w:left="2160" w:hanging="360"/>
      </w:pPr>
      <w:rPr>
        <w:rFonts w:ascii="Wingdings" w:hAnsi="Wingdings" w:hint="default"/>
      </w:rPr>
    </w:lvl>
    <w:lvl w:ilvl="3" w:tplc="FC36665A" w:tentative="1">
      <w:start w:val="1"/>
      <w:numFmt w:val="bullet"/>
      <w:lvlText w:val=""/>
      <w:lvlJc w:val="left"/>
      <w:pPr>
        <w:tabs>
          <w:tab w:val="num" w:pos="2880"/>
        </w:tabs>
        <w:ind w:left="2880" w:hanging="360"/>
      </w:pPr>
      <w:rPr>
        <w:rFonts w:ascii="Symbol" w:hAnsi="Symbol" w:hint="default"/>
      </w:rPr>
    </w:lvl>
    <w:lvl w:ilvl="4" w:tplc="1F323850" w:tentative="1">
      <w:start w:val="1"/>
      <w:numFmt w:val="bullet"/>
      <w:lvlText w:val="o"/>
      <w:lvlJc w:val="left"/>
      <w:pPr>
        <w:tabs>
          <w:tab w:val="num" w:pos="3600"/>
        </w:tabs>
        <w:ind w:left="3600" w:hanging="360"/>
      </w:pPr>
      <w:rPr>
        <w:rFonts w:ascii="Courier New" w:hAnsi="Courier New" w:cs="Courier New" w:hint="default"/>
      </w:rPr>
    </w:lvl>
    <w:lvl w:ilvl="5" w:tplc="AD8A2314" w:tentative="1">
      <w:start w:val="1"/>
      <w:numFmt w:val="bullet"/>
      <w:lvlText w:val=""/>
      <w:lvlJc w:val="left"/>
      <w:pPr>
        <w:tabs>
          <w:tab w:val="num" w:pos="4320"/>
        </w:tabs>
        <w:ind w:left="4320" w:hanging="360"/>
      </w:pPr>
      <w:rPr>
        <w:rFonts w:ascii="Wingdings" w:hAnsi="Wingdings" w:hint="default"/>
      </w:rPr>
    </w:lvl>
    <w:lvl w:ilvl="6" w:tplc="FB2083A4" w:tentative="1">
      <w:start w:val="1"/>
      <w:numFmt w:val="bullet"/>
      <w:lvlText w:val=""/>
      <w:lvlJc w:val="left"/>
      <w:pPr>
        <w:tabs>
          <w:tab w:val="num" w:pos="5040"/>
        </w:tabs>
        <w:ind w:left="5040" w:hanging="360"/>
      </w:pPr>
      <w:rPr>
        <w:rFonts w:ascii="Symbol" w:hAnsi="Symbol" w:hint="default"/>
      </w:rPr>
    </w:lvl>
    <w:lvl w:ilvl="7" w:tplc="C7AA4278" w:tentative="1">
      <w:start w:val="1"/>
      <w:numFmt w:val="bullet"/>
      <w:lvlText w:val="o"/>
      <w:lvlJc w:val="left"/>
      <w:pPr>
        <w:tabs>
          <w:tab w:val="num" w:pos="5760"/>
        </w:tabs>
        <w:ind w:left="5760" w:hanging="360"/>
      </w:pPr>
      <w:rPr>
        <w:rFonts w:ascii="Courier New" w:hAnsi="Courier New" w:cs="Courier New" w:hint="default"/>
      </w:rPr>
    </w:lvl>
    <w:lvl w:ilvl="8" w:tplc="4CD0258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88A6DF"/>
    <w:multiLevelType w:val="hybridMultilevel"/>
    <w:tmpl w:val="1D8E1FCE"/>
    <w:lvl w:ilvl="0" w:tplc="1D383CA0">
      <w:start w:val="1"/>
      <w:numFmt w:val="bullet"/>
      <w:pStyle w:val="ListBullet0"/>
      <w:lvlText w:val="•"/>
      <w:lvlJc w:val="left"/>
      <w:pPr>
        <w:tabs>
          <w:tab w:val="num" w:pos="227"/>
        </w:tabs>
        <w:ind w:left="227" w:hanging="227"/>
      </w:pPr>
      <w:rPr>
        <w:rFonts w:ascii="Verdana" w:hAnsi="Verdana" w:hint="default"/>
        <w:sz w:val="18"/>
        <w:szCs w:val="18"/>
      </w:rPr>
    </w:lvl>
    <w:lvl w:ilvl="1" w:tplc="394C9062" w:tentative="1">
      <w:start w:val="1"/>
      <w:numFmt w:val="bullet"/>
      <w:lvlText w:val="o"/>
      <w:lvlJc w:val="left"/>
      <w:pPr>
        <w:tabs>
          <w:tab w:val="num" w:pos="1440"/>
        </w:tabs>
        <w:ind w:left="1440" w:hanging="360"/>
      </w:pPr>
      <w:rPr>
        <w:rFonts w:ascii="Courier New" w:hAnsi="Courier New" w:cs="Courier New" w:hint="default"/>
      </w:rPr>
    </w:lvl>
    <w:lvl w:ilvl="2" w:tplc="8E50219C" w:tentative="1">
      <w:start w:val="1"/>
      <w:numFmt w:val="bullet"/>
      <w:lvlText w:val=""/>
      <w:lvlJc w:val="left"/>
      <w:pPr>
        <w:tabs>
          <w:tab w:val="num" w:pos="2160"/>
        </w:tabs>
        <w:ind w:left="2160" w:hanging="360"/>
      </w:pPr>
      <w:rPr>
        <w:rFonts w:ascii="Wingdings" w:hAnsi="Wingdings" w:hint="default"/>
      </w:rPr>
    </w:lvl>
    <w:lvl w:ilvl="3" w:tplc="A7AAB4CC" w:tentative="1">
      <w:start w:val="1"/>
      <w:numFmt w:val="bullet"/>
      <w:lvlText w:val=""/>
      <w:lvlJc w:val="left"/>
      <w:pPr>
        <w:tabs>
          <w:tab w:val="num" w:pos="2880"/>
        </w:tabs>
        <w:ind w:left="2880" w:hanging="360"/>
      </w:pPr>
      <w:rPr>
        <w:rFonts w:ascii="Symbol" w:hAnsi="Symbol" w:hint="default"/>
      </w:rPr>
    </w:lvl>
    <w:lvl w:ilvl="4" w:tplc="6BECD460" w:tentative="1">
      <w:start w:val="1"/>
      <w:numFmt w:val="bullet"/>
      <w:lvlText w:val="o"/>
      <w:lvlJc w:val="left"/>
      <w:pPr>
        <w:tabs>
          <w:tab w:val="num" w:pos="3600"/>
        </w:tabs>
        <w:ind w:left="3600" w:hanging="360"/>
      </w:pPr>
      <w:rPr>
        <w:rFonts w:ascii="Courier New" w:hAnsi="Courier New" w:cs="Courier New" w:hint="default"/>
      </w:rPr>
    </w:lvl>
    <w:lvl w:ilvl="5" w:tplc="00D8D312" w:tentative="1">
      <w:start w:val="1"/>
      <w:numFmt w:val="bullet"/>
      <w:lvlText w:val=""/>
      <w:lvlJc w:val="left"/>
      <w:pPr>
        <w:tabs>
          <w:tab w:val="num" w:pos="4320"/>
        </w:tabs>
        <w:ind w:left="4320" w:hanging="360"/>
      </w:pPr>
      <w:rPr>
        <w:rFonts w:ascii="Wingdings" w:hAnsi="Wingdings" w:hint="default"/>
      </w:rPr>
    </w:lvl>
    <w:lvl w:ilvl="6" w:tplc="D744E4B0" w:tentative="1">
      <w:start w:val="1"/>
      <w:numFmt w:val="bullet"/>
      <w:lvlText w:val=""/>
      <w:lvlJc w:val="left"/>
      <w:pPr>
        <w:tabs>
          <w:tab w:val="num" w:pos="5040"/>
        </w:tabs>
        <w:ind w:left="5040" w:hanging="360"/>
      </w:pPr>
      <w:rPr>
        <w:rFonts w:ascii="Symbol" w:hAnsi="Symbol" w:hint="default"/>
      </w:rPr>
    </w:lvl>
    <w:lvl w:ilvl="7" w:tplc="D424F990" w:tentative="1">
      <w:start w:val="1"/>
      <w:numFmt w:val="bullet"/>
      <w:lvlText w:val="o"/>
      <w:lvlJc w:val="left"/>
      <w:pPr>
        <w:tabs>
          <w:tab w:val="num" w:pos="5760"/>
        </w:tabs>
        <w:ind w:left="5760" w:hanging="360"/>
      </w:pPr>
      <w:rPr>
        <w:rFonts w:ascii="Courier New" w:hAnsi="Courier New" w:cs="Courier New" w:hint="default"/>
      </w:rPr>
    </w:lvl>
    <w:lvl w:ilvl="8" w:tplc="CC60FA2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AF0A72A"/>
    <w:multiLevelType w:val="hybridMultilevel"/>
    <w:tmpl w:val="1D8E1FCE"/>
    <w:lvl w:ilvl="0" w:tplc="4AD07540">
      <w:start w:val="1"/>
      <w:numFmt w:val="bullet"/>
      <w:pStyle w:val="Lijstopsomteken"/>
      <w:lvlText w:val="•"/>
      <w:lvlJc w:val="left"/>
      <w:pPr>
        <w:tabs>
          <w:tab w:val="num" w:pos="227"/>
        </w:tabs>
        <w:ind w:left="227" w:hanging="227"/>
      </w:pPr>
      <w:rPr>
        <w:rFonts w:ascii="Verdana" w:hAnsi="Verdana" w:hint="default"/>
        <w:sz w:val="18"/>
        <w:szCs w:val="18"/>
      </w:rPr>
    </w:lvl>
    <w:lvl w:ilvl="1" w:tplc="AE7C6F14" w:tentative="1">
      <w:start w:val="1"/>
      <w:numFmt w:val="bullet"/>
      <w:lvlText w:val="o"/>
      <w:lvlJc w:val="left"/>
      <w:pPr>
        <w:tabs>
          <w:tab w:val="num" w:pos="1440"/>
        </w:tabs>
        <w:ind w:left="1440" w:hanging="360"/>
      </w:pPr>
      <w:rPr>
        <w:rFonts w:ascii="Courier New" w:hAnsi="Courier New" w:cs="Courier New" w:hint="default"/>
      </w:rPr>
    </w:lvl>
    <w:lvl w:ilvl="2" w:tplc="C33EC594" w:tentative="1">
      <w:start w:val="1"/>
      <w:numFmt w:val="bullet"/>
      <w:lvlText w:val=""/>
      <w:lvlJc w:val="left"/>
      <w:pPr>
        <w:tabs>
          <w:tab w:val="num" w:pos="2160"/>
        </w:tabs>
        <w:ind w:left="2160" w:hanging="360"/>
      </w:pPr>
      <w:rPr>
        <w:rFonts w:ascii="Wingdings" w:hAnsi="Wingdings" w:hint="default"/>
      </w:rPr>
    </w:lvl>
    <w:lvl w:ilvl="3" w:tplc="315E6390" w:tentative="1">
      <w:start w:val="1"/>
      <w:numFmt w:val="bullet"/>
      <w:lvlText w:val=""/>
      <w:lvlJc w:val="left"/>
      <w:pPr>
        <w:tabs>
          <w:tab w:val="num" w:pos="2880"/>
        </w:tabs>
        <w:ind w:left="2880" w:hanging="360"/>
      </w:pPr>
      <w:rPr>
        <w:rFonts w:ascii="Symbol" w:hAnsi="Symbol" w:hint="default"/>
      </w:rPr>
    </w:lvl>
    <w:lvl w:ilvl="4" w:tplc="27B49582" w:tentative="1">
      <w:start w:val="1"/>
      <w:numFmt w:val="bullet"/>
      <w:lvlText w:val="o"/>
      <w:lvlJc w:val="left"/>
      <w:pPr>
        <w:tabs>
          <w:tab w:val="num" w:pos="3600"/>
        </w:tabs>
        <w:ind w:left="3600" w:hanging="360"/>
      </w:pPr>
      <w:rPr>
        <w:rFonts w:ascii="Courier New" w:hAnsi="Courier New" w:cs="Courier New" w:hint="default"/>
      </w:rPr>
    </w:lvl>
    <w:lvl w:ilvl="5" w:tplc="25127CC4" w:tentative="1">
      <w:start w:val="1"/>
      <w:numFmt w:val="bullet"/>
      <w:lvlText w:val=""/>
      <w:lvlJc w:val="left"/>
      <w:pPr>
        <w:tabs>
          <w:tab w:val="num" w:pos="4320"/>
        </w:tabs>
        <w:ind w:left="4320" w:hanging="360"/>
      </w:pPr>
      <w:rPr>
        <w:rFonts w:ascii="Wingdings" w:hAnsi="Wingdings" w:hint="default"/>
      </w:rPr>
    </w:lvl>
    <w:lvl w:ilvl="6" w:tplc="DF2672D0" w:tentative="1">
      <w:start w:val="1"/>
      <w:numFmt w:val="bullet"/>
      <w:lvlText w:val=""/>
      <w:lvlJc w:val="left"/>
      <w:pPr>
        <w:tabs>
          <w:tab w:val="num" w:pos="5040"/>
        </w:tabs>
        <w:ind w:left="5040" w:hanging="360"/>
      </w:pPr>
      <w:rPr>
        <w:rFonts w:ascii="Symbol" w:hAnsi="Symbol" w:hint="default"/>
      </w:rPr>
    </w:lvl>
    <w:lvl w:ilvl="7" w:tplc="3170E190" w:tentative="1">
      <w:start w:val="1"/>
      <w:numFmt w:val="bullet"/>
      <w:lvlText w:val="o"/>
      <w:lvlJc w:val="left"/>
      <w:pPr>
        <w:tabs>
          <w:tab w:val="num" w:pos="5760"/>
        </w:tabs>
        <w:ind w:left="5760" w:hanging="360"/>
      </w:pPr>
      <w:rPr>
        <w:rFonts w:ascii="Courier New" w:hAnsi="Courier New" w:cs="Courier New" w:hint="default"/>
      </w:rPr>
    </w:lvl>
    <w:lvl w:ilvl="8" w:tplc="DA6ABF5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A4"/>
    <w:rsid w:val="00082024"/>
    <w:rsid w:val="00096FD4"/>
    <w:rsid w:val="00126074"/>
    <w:rsid w:val="00282F8F"/>
    <w:rsid w:val="002951E4"/>
    <w:rsid w:val="002F70EB"/>
    <w:rsid w:val="00384BA1"/>
    <w:rsid w:val="004768B8"/>
    <w:rsid w:val="004C0EEB"/>
    <w:rsid w:val="00503CF7"/>
    <w:rsid w:val="005338B7"/>
    <w:rsid w:val="00580CA4"/>
    <w:rsid w:val="0059153C"/>
    <w:rsid w:val="00676AC4"/>
    <w:rsid w:val="006A2F62"/>
    <w:rsid w:val="007818DD"/>
    <w:rsid w:val="008450DB"/>
    <w:rsid w:val="008A0B10"/>
    <w:rsid w:val="008B74A5"/>
    <w:rsid w:val="009A5EB9"/>
    <w:rsid w:val="009E3C06"/>
    <w:rsid w:val="00A03435"/>
    <w:rsid w:val="00A71BD3"/>
    <w:rsid w:val="00A8095F"/>
    <w:rsid w:val="00BE7468"/>
    <w:rsid w:val="00C171DF"/>
    <w:rsid w:val="00C869AB"/>
    <w:rsid w:val="00C96815"/>
    <w:rsid w:val="00E617F1"/>
    <w:rsid w:val="00E732DD"/>
    <w:rsid w:val="00F15F76"/>
    <w:rsid w:val="00F213DD"/>
    <w:rsid w:val="00FC6B6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C7EB90"/>
  <w15:docId w15:val="{86C4F391-FDD0-4821-B047-8C102720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EE4C2D"/>
    <w:pPr>
      <w:spacing w:line="240" w:lineRule="atLeast"/>
    </w:pPr>
    <w:rPr>
      <w:rFonts w:ascii="Verdana" w:hAnsi="Verdana"/>
      <w:sz w:val="18"/>
      <w:szCs w:val="24"/>
      <w:lang w:val="nl-NL" w:eastAsia="nl-NL"/>
    </w:rPr>
  </w:style>
  <w:style w:type="paragraph" w:styleId="Kop1">
    <w:name w:val="heading 1"/>
    <w:basedOn w:val="Standaard"/>
    <w:next w:val="Standaard"/>
    <w:link w:val="Kop1Char"/>
    <w:qFormat/>
    <w:rsid w:val="00023E9A"/>
    <w:pPr>
      <w:keepNext/>
      <w:spacing w:before="240" w:after="60"/>
      <w:outlineLvl w:val="0"/>
    </w:pPr>
    <w:rPr>
      <w:rFonts w:cs="Arial"/>
      <w:b/>
      <w:bCs/>
      <w:kern w:val="32"/>
      <w:sz w:val="32"/>
      <w:szCs w:val="32"/>
    </w:rPr>
  </w:style>
  <w:style w:type="paragraph" w:styleId="Kop2">
    <w:name w:val="heading 2"/>
    <w:basedOn w:val="Standaard"/>
    <w:next w:val="Standaard"/>
    <w:link w:val="Kop2Char"/>
    <w:qFormat/>
    <w:rsid w:val="00023E9A"/>
    <w:pPr>
      <w:keepNext/>
      <w:spacing w:before="240" w:after="60"/>
      <w:outlineLvl w:val="1"/>
    </w:pPr>
    <w:rPr>
      <w:rFonts w:cs="Arial"/>
      <w:b/>
      <w:bCs/>
      <w:i/>
      <w:iCs/>
      <w:sz w:val="28"/>
      <w:szCs w:val="28"/>
    </w:rPr>
  </w:style>
  <w:style w:type="paragraph" w:styleId="Kop3">
    <w:name w:val="heading 3"/>
    <w:basedOn w:val="Standaard"/>
    <w:next w:val="Standaard"/>
    <w:link w:val="Kop3Char"/>
    <w:qFormat/>
    <w:rsid w:val="00023E9A"/>
    <w:pPr>
      <w:keepNext/>
      <w:spacing w:before="240" w:after="60"/>
      <w:outlineLvl w:val="2"/>
    </w:pPr>
    <w:rPr>
      <w:rFonts w:cs="Arial"/>
      <w:b/>
      <w:bCs/>
      <w:sz w:val="26"/>
      <w:szCs w:val="26"/>
    </w:rPr>
  </w:style>
  <w:style w:type="paragraph" w:styleId="Kop4">
    <w:name w:val="heading 4"/>
    <w:basedOn w:val="Standaard"/>
    <w:next w:val="Standaard"/>
    <w:link w:val="Kop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023E9A"/>
    <w:pPr>
      <w:tabs>
        <w:tab w:val="center" w:pos="4536"/>
        <w:tab w:val="right" w:pos="9072"/>
      </w:tabs>
    </w:pPr>
  </w:style>
  <w:style w:type="paragraph" w:styleId="Voettekst">
    <w:name w:val="footer"/>
    <w:basedOn w:val="Standaard"/>
    <w:link w:val="VoettekstChar"/>
    <w:rsid w:val="00023E9A"/>
    <w:pPr>
      <w:tabs>
        <w:tab w:val="center" w:pos="4536"/>
        <w:tab w:val="right" w:pos="9072"/>
      </w:tabs>
    </w:pPr>
  </w:style>
  <w:style w:type="table" w:styleId="Tabelraster">
    <w:name w:val="Table Grid"/>
    <w:basedOn w:val="Standaardtabel"/>
    <w:rsid w:val="00023E9A"/>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uisstijl-NotaGegeven">
    <w:name w:val="Huisstijl-NotaGegeven"/>
    <w:basedOn w:val="Standaard"/>
    <w:rsid w:val="00EE4C2D"/>
    <w:pPr>
      <w:adjustRightInd w:val="0"/>
      <w:spacing w:line="180" w:lineRule="exact"/>
    </w:pPr>
    <w:rPr>
      <w:rFonts w:cs="Verdana"/>
      <w:noProof/>
      <w:sz w:val="13"/>
      <w:szCs w:val="18"/>
    </w:rPr>
  </w:style>
  <w:style w:type="paragraph" w:customStyle="1" w:styleId="Huisstijl-Adres">
    <w:name w:val="Huisstijl-Adres"/>
    <w:basedOn w:val="Standaard"/>
    <w:link w:val="Huisstijl-AdresChar"/>
    <w:rsid w:val="00575B80"/>
    <w:pPr>
      <w:tabs>
        <w:tab w:val="left" w:pos="192"/>
      </w:tabs>
      <w:adjustRightInd w:val="0"/>
      <w:spacing w:after="90" w:line="180" w:lineRule="exact"/>
    </w:pPr>
    <w:rPr>
      <w:rFonts w:cs="Verdana"/>
      <w:noProof/>
      <w:sz w:val="13"/>
      <w:szCs w:val="13"/>
    </w:rPr>
  </w:style>
  <w:style w:type="paragraph" w:styleId="Lijstopsomteken">
    <w:name w:val="List Bullet"/>
    <w:basedOn w:val="Standaard"/>
    <w:rsid w:val="004F44C2"/>
    <w:pPr>
      <w:numPr>
        <w:numId w:val="3"/>
      </w:numPr>
    </w:pPr>
    <w:rPr>
      <w:noProof/>
    </w:rPr>
  </w:style>
  <w:style w:type="character" w:customStyle="1" w:styleId="Huisstijl-GegevenCharChar">
    <w:name w:val="Huisstijl-Gegeven Char Char"/>
    <w:link w:val="Huisstijl-Gegeven"/>
    <w:rsid w:val="000B7FAB"/>
    <w:rPr>
      <w:rFonts w:ascii="Verdana" w:hAnsi="Verdana"/>
      <w:noProof/>
      <w:sz w:val="13"/>
      <w:szCs w:val="24"/>
      <w:lang w:val="nl-NL" w:eastAsia="nl-NL" w:bidi="ar-SA"/>
    </w:rPr>
  </w:style>
  <w:style w:type="paragraph" w:customStyle="1" w:styleId="Huisstijl-Gegeven">
    <w:name w:val="Huisstijl-Gegeven"/>
    <w:basedOn w:val="Standaard"/>
    <w:link w:val="Huisstijl-GegevenCharChar"/>
    <w:rsid w:val="000B7FAB"/>
    <w:pPr>
      <w:spacing w:after="92" w:line="180" w:lineRule="exact"/>
    </w:pPr>
    <w:rPr>
      <w:noProof/>
      <w:sz w:val="13"/>
    </w:rPr>
  </w:style>
  <w:style w:type="paragraph" w:customStyle="1" w:styleId="Huisstijl-NotaKopje">
    <w:name w:val="Huisstijl-NotaKopje"/>
    <w:basedOn w:val="Huisstijl-NotaGegeven"/>
    <w:next w:val="Huisstijl-NotaGegeven"/>
    <w:rsid w:val="00EE4C2D"/>
    <w:pPr>
      <w:spacing w:before="160" w:line="240" w:lineRule="exact"/>
    </w:pPr>
  </w:style>
  <w:style w:type="paragraph" w:customStyle="1" w:styleId="Huisstijl-Rubricering">
    <w:name w:val="Huisstijl-Rubricering"/>
    <w:basedOn w:val="Standaard"/>
    <w:rsid w:val="000B7FAB"/>
    <w:pPr>
      <w:adjustRightInd w:val="0"/>
      <w:spacing w:line="180" w:lineRule="exact"/>
    </w:pPr>
    <w:rPr>
      <w:rFonts w:cs="Verdana-Bold"/>
      <w:b/>
      <w:bCs/>
      <w:smallCaps/>
      <w:noProof/>
      <w:sz w:val="13"/>
      <w:szCs w:val="13"/>
    </w:rPr>
  </w:style>
  <w:style w:type="paragraph" w:customStyle="1" w:styleId="Huisstijl-NAW">
    <w:name w:val="Huisstijl-NAW"/>
    <w:basedOn w:val="Standaard"/>
    <w:rsid w:val="000B7FAB"/>
    <w:pPr>
      <w:adjustRightInd w:val="0"/>
    </w:pPr>
    <w:rPr>
      <w:rFonts w:cs="Verdana"/>
      <w:noProof/>
      <w:szCs w:val="18"/>
    </w:rPr>
  </w:style>
  <w:style w:type="character" w:styleId="Hyperlink">
    <w:name w:val="Hyperlink"/>
    <w:rsid w:val="00023E9A"/>
    <w:rPr>
      <w:color w:val="0000FF"/>
      <w:u w:val="single"/>
    </w:rPr>
  </w:style>
  <w:style w:type="paragraph" w:customStyle="1" w:styleId="Huisstijl-Retouradres">
    <w:name w:val="Huisstijl-Retouradres"/>
    <w:basedOn w:val="Standaard"/>
    <w:rsid w:val="000B7FAB"/>
    <w:pPr>
      <w:spacing w:line="180" w:lineRule="exact"/>
    </w:pPr>
    <w:rPr>
      <w:noProof/>
      <w:sz w:val="13"/>
    </w:rPr>
  </w:style>
  <w:style w:type="paragraph" w:customStyle="1" w:styleId="Huisstijl-Kopje">
    <w:name w:val="Huisstijl-Kopje"/>
    <w:basedOn w:val="Huisstijl-Gegeven"/>
    <w:rsid w:val="000B7FAB"/>
    <w:pPr>
      <w:spacing w:after="0"/>
    </w:pPr>
    <w:rPr>
      <w:b/>
    </w:rPr>
  </w:style>
  <w:style w:type="paragraph" w:customStyle="1" w:styleId="Huisstijl-Voorwaarden">
    <w:name w:val="Huisstijl-Voorwaarden"/>
    <w:basedOn w:val="Standaard"/>
    <w:rsid w:val="000B7FAB"/>
    <w:pPr>
      <w:spacing w:line="180" w:lineRule="exact"/>
    </w:pPr>
    <w:rPr>
      <w:i/>
      <w:noProof/>
      <w:sz w:val="13"/>
    </w:rPr>
  </w:style>
  <w:style w:type="paragraph" w:customStyle="1" w:styleId="Huisstijl-KixCode">
    <w:name w:val="Huisstijl-KixCode"/>
    <w:basedOn w:val="Standaard"/>
    <w:rsid w:val="000B7FAB"/>
    <w:pPr>
      <w:spacing w:before="60" w:line="240" w:lineRule="auto"/>
    </w:pPr>
    <w:rPr>
      <w:rFonts w:ascii="KIX Barcode" w:hAnsi="KIX Barcode"/>
      <w:b/>
      <w:bCs/>
      <w:smallCaps/>
      <w:noProof/>
      <w:sz w:val="24"/>
    </w:rPr>
  </w:style>
  <w:style w:type="paragraph" w:customStyle="1" w:styleId="Huisstijl-Paginanummering">
    <w:name w:val="Huisstijl-Paginanummering"/>
    <w:basedOn w:val="Standaard"/>
    <w:rsid w:val="000B7FAB"/>
    <w:pPr>
      <w:spacing w:line="180" w:lineRule="exact"/>
    </w:pPr>
    <w:rPr>
      <w:noProof/>
      <w:sz w:val="13"/>
    </w:rPr>
  </w:style>
  <w:style w:type="character" w:styleId="GevolgdeHyperlink">
    <w:name w:val="FollowedHyperlink"/>
    <w:rsid w:val="006A2100"/>
    <w:rPr>
      <w:color w:val="800080"/>
      <w:u w:val="single"/>
    </w:rPr>
  </w:style>
  <w:style w:type="paragraph" w:styleId="Lijstopsomteken2">
    <w:name w:val="List Bullet 2"/>
    <w:basedOn w:val="Standaard"/>
    <w:rsid w:val="004F44C2"/>
    <w:pPr>
      <w:numPr>
        <w:numId w:val="4"/>
      </w:numPr>
      <w:tabs>
        <w:tab w:val="clear" w:pos="227"/>
        <w:tab w:val="left" w:pos="454"/>
      </w:tabs>
      <w:ind w:left="454" w:hanging="227"/>
    </w:pPr>
    <w:rPr>
      <w:noProof/>
    </w:rPr>
  </w:style>
  <w:style w:type="character" w:customStyle="1" w:styleId="Huisstijl-AdresChar">
    <w:name w:val="Huisstijl-Adres Char"/>
    <w:link w:val="Huisstijl-Adres"/>
    <w:locked/>
    <w:rsid w:val="00E15881"/>
    <w:rPr>
      <w:rFonts w:ascii="Verdana" w:hAnsi="Verdana" w:cs="Verdana"/>
      <w:noProof/>
      <w:sz w:val="13"/>
      <w:szCs w:val="13"/>
      <w:lang w:val="nl-NL" w:eastAsia="nl-NL" w:bidi="ar-SA"/>
    </w:rPr>
  </w:style>
  <w:style w:type="character" w:styleId="Tekstvantijdelijkeaanduiding">
    <w:name w:val="Placeholder Text"/>
    <w:basedOn w:val="Standaardalinea-lettertype"/>
    <w:uiPriority w:val="99"/>
    <w:semiHidden/>
    <w:rsid w:val="00BA1397"/>
    <w:rPr>
      <w:color w:val="808080"/>
    </w:rPr>
  </w:style>
  <w:style w:type="paragraph" w:customStyle="1" w:styleId="Normal0">
    <w:name w:val="Normal_0"/>
    <w:qFormat/>
    <w:rsid w:val="000B7FAB"/>
    <w:pPr>
      <w:spacing w:line="240" w:lineRule="atLeast"/>
    </w:pPr>
    <w:rPr>
      <w:rFonts w:ascii="Verdana" w:hAnsi="Verdana"/>
      <w:sz w:val="18"/>
      <w:szCs w:val="24"/>
      <w:lang w:val="nl-NL" w:eastAsia="nl-NL"/>
    </w:rPr>
  </w:style>
  <w:style w:type="paragraph" w:customStyle="1" w:styleId="Heading10">
    <w:name w:val="Heading 1_0"/>
    <w:basedOn w:val="Normal0"/>
    <w:next w:val="Normal0"/>
    <w:qFormat/>
    <w:rsid w:val="00023E9A"/>
    <w:pPr>
      <w:keepNext/>
      <w:spacing w:before="240" w:after="60"/>
      <w:outlineLvl w:val="0"/>
    </w:pPr>
    <w:rPr>
      <w:rFonts w:cs="Arial"/>
      <w:b/>
      <w:bCs/>
      <w:kern w:val="32"/>
      <w:sz w:val="32"/>
      <w:szCs w:val="32"/>
    </w:rPr>
  </w:style>
  <w:style w:type="paragraph" w:customStyle="1" w:styleId="Heading20">
    <w:name w:val="Heading 2_0"/>
    <w:basedOn w:val="Normal0"/>
    <w:next w:val="Normal0"/>
    <w:qFormat/>
    <w:rsid w:val="00023E9A"/>
    <w:pPr>
      <w:keepNext/>
      <w:spacing w:before="240" w:after="60"/>
      <w:outlineLvl w:val="1"/>
    </w:pPr>
    <w:rPr>
      <w:rFonts w:cs="Arial"/>
      <w:b/>
      <w:bCs/>
      <w:i/>
      <w:iCs/>
      <w:sz w:val="28"/>
      <w:szCs w:val="28"/>
    </w:rPr>
  </w:style>
  <w:style w:type="paragraph" w:customStyle="1" w:styleId="Heading30">
    <w:name w:val="Heading 3_0"/>
    <w:basedOn w:val="Normal0"/>
    <w:next w:val="Normal0"/>
    <w:qFormat/>
    <w:rsid w:val="00023E9A"/>
    <w:pPr>
      <w:keepNext/>
      <w:spacing w:before="240" w:after="60"/>
      <w:outlineLvl w:val="2"/>
    </w:pPr>
    <w:rPr>
      <w:rFonts w:cs="Arial"/>
      <w:b/>
      <w:bCs/>
      <w:sz w:val="26"/>
      <w:szCs w:val="26"/>
    </w:rPr>
  </w:style>
  <w:style w:type="character" w:customStyle="1" w:styleId="DefaultParagraphFont0">
    <w:name w:val="Default Paragraph Font_0"/>
    <w:semiHidden/>
    <w:rsid w:val="00023E9A"/>
  </w:style>
  <w:style w:type="table" w:customStyle="1" w:styleId="TableNormal0">
    <w:name w:val="Table Normal_0"/>
    <w:semiHidden/>
    <w:tblPr>
      <w:tblInd w:w="0" w:type="dxa"/>
      <w:tblCellMar>
        <w:top w:w="0" w:type="dxa"/>
        <w:left w:w="108" w:type="dxa"/>
        <w:bottom w:w="0" w:type="dxa"/>
        <w:right w:w="108" w:type="dxa"/>
      </w:tblCellMar>
    </w:tblPr>
  </w:style>
  <w:style w:type="numbering" w:customStyle="1" w:styleId="NoList0">
    <w:name w:val="No List_0"/>
    <w:semiHidden/>
    <w:rsid w:val="00023E9A"/>
  </w:style>
  <w:style w:type="paragraph" w:customStyle="1" w:styleId="Header0">
    <w:name w:val="Header_0"/>
    <w:basedOn w:val="Normal0"/>
    <w:rsid w:val="00023E9A"/>
    <w:pPr>
      <w:tabs>
        <w:tab w:val="center" w:pos="4536"/>
        <w:tab w:val="right" w:pos="9072"/>
      </w:tabs>
    </w:pPr>
  </w:style>
  <w:style w:type="paragraph" w:customStyle="1" w:styleId="Footer0">
    <w:name w:val="Footer_0"/>
    <w:basedOn w:val="Normal0"/>
    <w:rsid w:val="00023E9A"/>
    <w:pPr>
      <w:tabs>
        <w:tab w:val="center" w:pos="4536"/>
        <w:tab w:val="right" w:pos="9072"/>
      </w:tabs>
    </w:pPr>
  </w:style>
  <w:style w:type="table" w:customStyle="1" w:styleId="TableGrid0">
    <w:name w:val="Table Grid_0"/>
    <w:basedOn w:val="TableNormal0"/>
    <w:rsid w:val="00023E9A"/>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0">
    <w:name w:val="List Bullet_0"/>
    <w:basedOn w:val="Normal0"/>
    <w:rsid w:val="004F44C2"/>
    <w:pPr>
      <w:numPr>
        <w:numId w:val="1"/>
      </w:numPr>
    </w:pPr>
    <w:rPr>
      <w:noProof/>
    </w:rPr>
  </w:style>
  <w:style w:type="paragraph" w:customStyle="1" w:styleId="ListBullet20">
    <w:name w:val="List Bullet 2_0"/>
    <w:basedOn w:val="Normal0"/>
    <w:rsid w:val="004F44C2"/>
    <w:pPr>
      <w:numPr>
        <w:numId w:val="2"/>
      </w:numPr>
      <w:tabs>
        <w:tab w:val="clear" w:pos="227"/>
        <w:tab w:val="left" w:pos="454"/>
      </w:tabs>
      <w:ind w:left="454" w:hanging="227"/>
    </w:pPr>
    <w:rPr>
      <w:noProof/>
    </w:rPr>
  </w:style>
  <w:style w:type="character" w:customStyle="1" w:styleId="FollowedHyperlink0">
    <w:name w:val="FollowedHyperlink_0"/>
    <w:rsid w:val="006A2100"/>
    <w:rPr>
      <w:color w:val="800080"/>
      <w:u w:val="single"/>
    </w:rPr>
  </w:style>
  <w:style w:type="character" w:customStyle="1" w:styleId="KoptekstChar">
    <w:name w:val="Koptekst Char"/>
    <w:basedOn w:val="Standaardalinea-lettertype"/>
    <w:link w:val="Koptekst"/>
    <w:rsid w:val="00841CD9"/>
    <w:rPr>
      <w:rFonts w:ascii="Verdana" w:eastAsia="Times New Roman" w:hAnsi="Verdana" w:cs="Times New Roman"/>
      <w:sz w:val="18"/>
      <w:szCs w:val="24"/>
      <w:lang w:val="nl-NL" w:eastAsia="nl-NL"/>
    </w:rPr>
  </w:style>
  <w:style w:type="character" w:customStyle="1" w:styleId="Kop1Char">
    <w:name w:val="Kop 1 Char"/>
    <w:basedOn w:val="Standaardalinea-lettertype"/>
    <w:link w:val="Kop1"/>
    <w:rsid w:val="00841CD9"/>
    <w:rPr>
      <w:rFonts w:ascii="Verdana" w:eastAsia="Times New Roman" w:hAnsi="Verdana" w:cs="Arial"/>
      <w:b/>
      <w:bCs/>
      <w:kern w:val="32"/>
      <w:sz w:val="32"/>
      <w:szCs w:val="32"/>
      <w:lang w:val="nl-NL" w:eastAsia="nl-NL"/>
    </w:rPr>
  </w:style>
  <w:style w:type="character" w:customStyle="1" w:styleId="Kop2Char">
    <w:name w:val="Kop 2 Char"/>
    <w:basedOn w:val="Standaardalinea-lettertype"/>
    <w:link w:val="Kop2"/>
    <w:rsid w:val="00841CD9"/>
    <w:rPr>
      <w:rFonts w:ascii="Verdana" w:eastAsia="Times New Roman" w:hAnsi="Verdana" w:cs="Arial"/>
      <w:b/>
      <w:bCs/>
      <w:i/>
      <w:iCs/>
      <w:sz w:val="28"/>
      <w:szCs w:val="28"/>
      <w:lang w:val="nl-NL" w:eastAsia="nl-NL"/>
    </w:rPr>
  </w:style>
  <w:style w:type="character" w:customStyle="1" w:styleId="Kop3Char">
    <w:name w:val="Kop 3 Char"/>
    <w:basedOn w:val="Standaardalinea-lettertype"/>
    <w:link w:val="Kop3"/>
    <w:rsid w:val="00841CD9"/>
    <w:rPr>
      <w:rFonts w:ascii="Verdana" w:eastAsia="Times New Roman" w:hAnsi="Verdana" w:cs="Arial"/>
      <w:b/>
      <w:bCs/>
      <w:sz w:val="26"/>
      <w:szCs w:val="26"/>
      <w:lang w:val="nl-NL" w:eastAsia="nl-NL"/>
    </w:rPr>
  </w:style>
  <w:style w:type="character" w:customStyle="1" w:styleId="Kop4Char">
    <w:name w:val="Kop 4 Char"/>
    <w:basedOn w:val="Standaardalinea-lettertype"/>
    <w:link w:val="Kop4"/>
    <w:uiPriority w:val="9"/>
    <w:rsid w:val="00841CD9"/>
    <w:rPr>
      <w:rFonts w:asciiTheme="majorHAnsi" w:eastAsiaTheme="majorEastAsia" w:hAnsiTheme="majorHAnsi" w:cstheme="majorBidi"/>
      <w:b/>
      <w:bCs/>
      <w:i/>
      <w:iCs/>
      <w:color w:val="4F81BD" w:themeColor="accent1"/>
    </w:rPr>
  </w:style>
  <w:style w:type="paragraph" w:styleId="Standaardinspringing">
    <w:name w:val="Normal Indent"/>
    <w:basedOn w:val="Standaard"/>
    <w:uiPriority w:val="99"/>
    <w:unhideWhenUsed/>
    <w:rsid w:val="00841CD9"/>
    <w:pPr>
      <w:ind w:left="720"/>
    </w:pPr>
  </w:style>
  <w:style w:type="paragraph" w:styleId="Ondertitel">
    <w:name w:val="Subtitle"/>
    <w:basedOn w:val="Standaard"/>
    <w:next w:val="Standaard"/>
    <w:link w:val="OndertitelChar"/>
    <w:uiPriority w:val="11"/>
    <w:qFormat/>
    <w:rsid w:val="00841CD9"/>
    <w:pPr>
      <w:numPr>
        <w:ilvl w:val="1"/>
      </w:numPr>
      <w:ind w:left="86"/>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841CD9"/>
    <w:rPr>
      <w:rFonts w:asciiTheme="majorHAnsi" w:eastAsiaTheme="majorEastAsia" w:hAnsiTheme="majorHAnsi" w:cstheme="majorBidi"/>
      <w:i/>
      <w:iCs/>
      <w:color w:val="4F81BD" w:themeColor="accent1"/>
      <w:spacing w:val="15"/>
      <w:sz w:val="24"/>
      <w:szCs w:val="24"/>
    </w:rPr>
  </w:style>
  <w:style w:type="paragraph" w:styleId="Titel">
    <w:name w:val="Title"/>
    <w:basedOn w:val="Standaard"/>
    <w:next w:val="Standaard"/>
    <w:link w:val="Titel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Nadruk">
    <w:name w:val="Emphasis"/>
    <w:basedOn w:val="Standaardalinea-lettertype"/>
    <w:uiPriority w:val="20"/>
    <w:qFormat/>
    <w:rsid w:val="00D1197D"/>
    <w:rPr>
      <w:i/>
      <w:iCs/>
    </w:rPr>
  </w:style>
  <w:style w:type="character" w:customStyle="1" w:styleId="VoettekstChar">
    <w:name w:val="Voettekst Char"/>
    <w:basedOn w:val="Standaardalinea-lettertype"/>
    <w:link w:val="Voettekst"/>
    <w:rsid w:val="00DE555F"/>
    <w:rPr>
      <w:rFonts w:ascii="Verdana" w:eastAsia="Times New Roman" w:hAnsi="Verdana" w:cs="Times New Roman"/>
      <w:sz w:val="18"/>
      <w:szCs w:val="24"/>
      <w:lang w:val="nl-NL" w:eastAsia="nl-NL"/>
    </w:rPr>
  </w:style>
  <w:style w:type="paragraph" w:styleId="Ballontekst">
    <w:name w:val="Balloon Text"/>
    <w:basedOn w:val="Standaard"/>
    <w:link w:val="BallontekstChar"/>
    <w:rsid w:val="00EF495B"/>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EF495B"/>
    <w:rPr>
      <w:rFonts w:ascii="Tahoma" w:hAnsi="Tahoma" w:cs="Tahoma"/>
      <w:sz w:val="16"/>
      <w:szCs w:val="16"/>
      <w:lang w:val="nl-NL" w:eastAsia="nl-NL"/>
    </w:rPr>
  </w:style>
  <w:style w:type="character" w:styleId="Verwijzingopmerking">
    <w:name w:val="annotation reference"/>
    <w:basedOn w:val="Standaardalinea-lettertype"/>
    <w:semiHidden/>
    <w:unhideWhenUsed/>
    <w:rsid w:val="00282F8F"/>
    <w:rPr>
      <w:sz w:val="16"/>
      <w:szCs w:val="16"/>
    </w:rPr>
  </w:style>
  <w:style w:type="paragraph" w:styleId="Tekstopmerking">
    <w:name w:val="annotation text"/>
    <w:basedOn w:val="Standaard"/>
    <w:link w:val="TekstopmerkingChar"/>
    <w:semiHidden/>
    <w:unhideWhenUsed/>
    <w:rsid w:val="00282F8F"/>
    <w:pPr>
      <w:spacing w:line="240" w:lineRule="auto"/>
    </w:pPr>
    <w:rPr>
      <w:sz w:val="20"/>
      <w:szCs w:val="20"/>
    </w:rPr>
  </w:style>
  <w:style w:type="character" w:customStyle="1" w:styleId="TekstopmerkingChar">
    <w:name w:val="Tekst opmerking Char"/>
    <w:basedOn w:val="Standaardalinea-lettertype"/>
    <w:link w:val="Tekstopmerking"/>
    <w:semiHidden/>
    <w:rsid w:val="00282F8F"/>
    <w:rPr>
      <w:rFonts w:ascii="Verdana" w:hAnsi="Verdana"/>
      <w:lang w:val="nl-NL" w:eastAsia="nl-NL"/>
    </w:rPr>
  </w:style>
  <w:style w:type="paragraph" w:styleId="Onderwerpvanopmerking">
    <w:name w:val="annotation subject"/>
    <w:basedOn w:val="Tekstopmerking"/>
    <w:next w:val="Tekstopmerking"/>
    <w:link w:val="OnderwerpvanopmerkingChar"/>
    <w:semiHidden/>
    <w:unhideWhenUsed/>
    <w:rsid w:val="00282F8F"/>
    <w:rPr>
      <w:b/>
      <w:bCs/>
    </w:rPr>
  </w:style>
  <w:style w:type="character" w:customStyle="1" w:styleId="OnderwerpvanopmerkingChar">
    <w:name w:val="Onderwerp van opmerking Char"/>
    <w:basedOn w:val="TekstopmerkingChar"/>
    <w:link w:val="Onderwerpvanopmerking"/>
    <w:semiHidden/>
    <w:rsid w:val="00282F8F"/>
    <w:rPr>
      <w:rFonts w:ascii="Verdana" w:hAnsi="Verdana"/>
      <w:b/>
      <w:bCs/>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78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settings" Target="settings.xml"/><Relationship Id="rId50" Type="http://schemas.openxmlformats.org/officeDocument/2006/relationships/endnotes" Target="endnotes.xml"/><Relationship Id="rId55" Type="http://schemas.openxmlformats.org/officeDocument/2006/relationships/footer" Target="footer2.xml"/><Relationship Id="rId63" Type="http://schemas.openxmlformats.org/officeDocument/2006/relationships/customXml" Target="../customXml/item47.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numbering" Target="numbering.xm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customXml" Target="../customXml/item45.xml"/><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webSettings" Target="webSettings.xml"/><Relationship Id="rId56" Type="http://schemas.openxmlformats.org/officeDocument/2006/relationships/header" Target="header3.xml"/><Relationship Id="rId8" Type="http://schemas.openxmlformats.org/officeDocument/2006/relationships/customXml" Target="../customXml/item8.xml"/><Relationship Id="rId51" Type="http://schemas.openxmlformats.org/officeDocument/2006/relationships/hyperlink" Target="https://www.uneto-vni.nl/onze-leden/waar-staan-onze-leden-voor/gebruiksduurverwachting"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styles" Target="styles.xml"/><Relationship Id="rId59" Type="http://schemas.openxmlformats.org/officeDocument/2006/relationships/glossaryDocument" Target="glossary/document.xm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footer" Target="footer1.xml"/><Relationship Id="rId62" Type="http://schemas.openxmlformats.org/officeDocument/2006/relationships/customXml" Target="../customXml/item46.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footnotes" Target="footnotes.xml"/><Relationship Id="rId57" Type="http://schemas.openxmlformats.org/officeDocument/2006/relationships/footer" Target="footer3.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header" Target="header1.xm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gemeen"/>
          <w:gallery w:val="placeholder"/>
        </w:category>
        <w:types>
          <w:type w:val="bbPlcHdr"/>
        </w:types>
        <w:behaviors>
          <w:behavior w:val="content"/>
        </w:behaviors>
        <w:guid w:val="{55903B0B-787F-4C4B-B043-468BCB634001}"/>
      </w:docPartPr>
      <w:docPartBody>
        <w:p w:rsidR="00C661B3" w:rsidRDefault="00A2481B">
          <w:r w:rsidRPr="001267EE">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Bold">
    <w:panose1 w:val="00000000000000000000"/>
    <w:charset w:val="00"/>
    <w:family w:val="swiss"/>
    <w:notTrueType/>
    <w:pitch w:val="default"/>
    <w:sig w:usb0="00000003" w:usb1="00000000" w:usb2="00000000" w:usb3="00000000" w:csb0="00000001" w:csb1="00000000"/>
  </w:font>
  <w:font w:name="KIX Barcode">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81B"/>
    <w:rsid w:val="00195931"/>
    <w:rsid w:val="00A2481B"/>
    <w:rsid w:val="00C661B3"/>
    <w:rsid w:val="00F536F7"/>
    <w:rsid w:val="00F97727"/>
  </w:rsids>
  <m:mathPr>
    <m:mathFont m:val="Cambria Math"/>
    <m:brkBin m:val="before"/>
    <m:brkBinSub m:val="--"/>
    <m:smallFrac/>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22FC5"/>
    <w:rPr>
      <w:rFonts w:cs="Times New Roma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22F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10.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1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12.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1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1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15.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16.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17.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18.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19.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0.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2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2.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23.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2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5.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26.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27.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28.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9.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0.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31.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3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5.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6.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7.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8.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39.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4.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40.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41.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42.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43.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44.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45.xml><?xml version="1.0" encoding="utf-8"?>
<ct:contentTypeSchema xmlns:ct="http://schemas.microsoft.com/office/2006/metadata/contentType" xmlns:ma="http://schemas.microsoft.com/office/2006/metadata/properties/metaAttributes" ct:_="" ma:_="" ma:contentTypeName="Document" ma:contentTypeID="0x010100D014ADB261F3AD458D4543256F9DAF10" ma:contentTypeVersion="0" ma:contentTypeDescription="Een nieuw document maken." ma:contentTypeScope="" ma:versionID="9c0d6418b2ebf5ca7ef9eb12658b374f">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6.xml><?xml version="1.0" encoding="utf-8"?>
<?mso-contentType ?>
<FormTemplates xmlns="http://schemas.microsoft.com/sharepoint/v3/contenttype/forms">
  <Display>DocumentLibraryForm</Display>
  <Edit>DocumentLibraryForm</Edit>
  <New>DocumentLibraryForm</New>
</FormTemplates>
</file>

<file path=customXml/item47.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6.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7.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8.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9.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3EF18877-F198-4DCE-B66B-93BFC1E53FB1}">
  <ds:schemaRefs>
    <ds:schemaRef ds:uri="http://schemas.microsoft.com/office/2006/customDocumentInformationPanel"/>
  </ds:schemaRefs>
</ds:datastoreItem>
</file>

<file path=customXml/itemProps10.xml><?xml version="1.0" encoding="utf-8"?>
<ds:datastoreItem xmlns:ds="http://schemas.openxmlformats.org/officeDocument/2006/customXml" ds:itemID="{B3386543-3427-46D7-AFAA-43847EF976F4}">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11.xml><?xml version="1.0" encoding="utf-8"?>
<ds:datastoreItem xmlns:ds="http://schemas.openxmlformats.org/officeDocument/2006/customXml" ds:itemID="{3EF18877-F198-4DCE-B66B-93BFC1E53FB1}">
  <ds:schemaRefs>
    <ds:schemaRef ds:uri="http://schemas.microsoft.com/office/2006/customDocumentInformationPanel"/>
  </ds:schemaRefs>
</ds:datastoreItem>
</file>

<file path=customXml/itemProps12.xml><?xml version="1.0" encoding="utf-8"?>
<ds:datastoreItem xmlns:ds="http://schemas.openxmlformats.org/officeDocument/2006/customXml" ds:itemID="{46DA8F28-0864-4459-B052-5B85BF268EAA}">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13.xml><?xml version="1.0" encoding="utf-8"?>
<ds:datastoreItem xmlns:ds="http://schemas.openxmlformats.org/officeDocument/2006/customXml" ds:itemID="{3EF18877-F198-4DCE-B66B-93BFC1E53FB1}">
  <ds:schemaRefs>
    <ds:schemaRef ds:uri="http://schemas.microsoft.com/office/2006/customDocumentInformationPanel"/>
  </ds:schemaRefs>
</ds:datastoreItem>
</file>

<file path=customXml/itemProps14.xml><?xml version="1.0" encoding="utf-8"?>
<ds:datastoreItem xmlns:ds="http://schemas.openxmlformats.org/officeDocument/2006/customXml" ds:itemID="{3EF18877-F198-4DCE-B66B-93BFC1E53FB1}">
  <ds:schemaRefs>
    <ds:schemaRef ds:uri="http://schemas.microsoft.com/office/2006/customDocumentInformationPanel"/>
  </ds:schemaRefs>
</ds:datastoreItem>
</file>

<file path=customXml/itemProps15.xml><?xml version="1.0" encoding="utf-8"?>
<ds:datastoreItem xmlns:ds="http://schemas.openxmlformats.org/officeDocument/2006/customXml" ds:itemID="{3EF18877-F198-4DCE-B66B-93BFC1E53FB1}">
  <ds:schemaRefs>
    <ds:schemaRef ds:uri="http://schemas.microsoft.com/office/2006/customDocumentInformationPanel"/>
  </ds:schemaRefs>
</ds:datastoreItem>
</file>

<file path=customXml/itemProps16.xml><?xml version="1.0" encoding="utf-8"?>
<ds:datastoreItem xmlns:ds="http://schemas.openxmlformats.org/officeDocument/2006/customXml" ds:itemID="{365DCEE3-BADC-416E-B38F-6C9C392C5C0F}">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17.xml><?xml version="1.0" encoding="utf-8"?>
<ds:datastoreItem xmlns:ds="http://schemas.openxmlformats.org/officeDocument/2006/customXml" ds:itemID="{3EF18877-F198-4DCE-B66B-93BFC1E53FB1}">
  <ds:schemaRefs>
    <ds:schemaRef ds:uri="http://schemas.microsoft.com/office/2006/customDocumentInformationPanel"/>
  </ds:schemaRefs>
</ds:datastoreItem>
</file>

<file path=customXml/itemProps18.xml><?xml version="1.0" encoding="utf-8"?>
<ds:datastoreItem xmlns:ds="http://schemas.openxmlformats.org/officeDocument/2006/customXml" ds:itemID="{3EF18877-F198-4DCE-B66B-93BFC1E53FB1}">
  <ds:schemaRefs>
    <ds:schemaRef ds:uri="http://schemas.microsoft.com/office/2006/customDocumentInformationPanel"/>
  </ds:schemaRefs>
</ds:datastoreItem>
</file>

<file path=customXml/itemProps19.xml><?xml version="1.0" encoding="utf-8"?>
<ds:datastoreItem xmlns:ds="http://schemas.openxmlformats.org/officeDocument/2006/customXml" ds:itemID="{3EF18877-F198-4DCE-B66B-93BFC1E53FB1}">
  <ds:schemaRefs>
    <ds:schemaRef ds:uri="http://schemas.microsoft.com/office/2006/customDocumentInformationPanel"/>
  </ds:schemaRefs>
</ds:datastoreItem>
</file>

<file path=customXml/itemProps2.xml><?xml version="1.0" encoding="utf-8"?>
<ds:datastoreItem xmlns:ds="http://schemas.openxmlformats.org/officeDocument/2006/customXml" ds:itemID="{3EF18877-F198-4DCE-B66B-93BFC1E53FB1}">
  <ds:schemaRefs>
    <ds:schemaRef ds:uri="http://schemas.microsoft.com/office/2006/customDocumentInformationPanel"/>
  </ds:schemaRefs>
</ds:datastoreItem>
</file>

<file path=customXml/itemProps20.xml><?xml version="1.0" encoding="utf-8"?>
<ds:datastoreItem xmlns:ds="http://schemas.openxmlformats.org/officeDocument/2006/customXml" ds:itemID="{6875771E-47A9-4BD1-9ED9-D2C78390F22A}">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21.xml><?xml version="1.0" encoding="utf-8"?>
<ds:datastoreItem xmlns:ds="http://schemas.openxmlformats.org/officeDocument/2006/customXml" ds:itemID="{3EF18877-F198-4DCE-B66B-93BFC1E53FB1}">
  <ds:schemaRefs>
    <ds:schemaRef ds:uri="http://schemas.microsoft.com/office/2006/customDocumentInformationPanel"/>
  </ds:schemaRefs>
</ds:datastoreItem>
</file>

<file path=customXml/itemProps22.xml><?xml version="1.0" encoding="utf-8"?>
<ds:datastoreItem xmlns:ds="http://schemas.openxmlformats.org/officeDocument/2006/customXml" ds:itemID="{828BC683-3461-44FE-9A51-67911EA87643}">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23.xml><?xml version="1.0" encoding="utf-8"?>
<ds:datastoreItem xmlns:ds="http://schemas.openxmlformats.org/officeDocument/2006/customXml" ds:itemID="{D2F536C1-0571-4F43-83BF-F00DD6E400BB}">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24.xml><?xml version="1.0" encoding="utf-8"?>
<ds:datastoreItem xmlns:ds="http://schemas.openxmlformats.org/officeDocument/2006/customXml" ds:itemID="{3EF18877-F198-4DCE-B66B-93BFC1E53FB1}">
  <ds:schemaRefs>
    <ds:schemaRef ds:uri="http://schemas.microsoft.com/office/2006/customDocumentInformationPanel"/>
  </ds:schemaRefs>
</ds:datastoreItem>
</file>

<file path=customXml/itemProps25.xml><?xml version="1.0" encoding="utf-8"?>
<ds:datastoreItem xmlns:ds="http://schemas.openxmlformats.org/officeDocument/2006/customXml" ds:itemID="{573496A0-63F3-4456-9464-295C51998742}">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26.xml><?xml version="1.0" encoding="utf-8"?>
<ds:datastoreItem xmlns:ds="http://schemas.openxmlformats.org/officeDocument/2006/customXml" ds:itemID="{09843AD8-68F7-431E-8284-5A71D28020EE}">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27.xml><?xml version="1.0" encoding="utf-8"?>
<ds:datastoreItem xmlns:ds="http://schemas.openxmlformats.org/officeDocument/2006/customXml" ds:itemID="{1F4B3AA8-4EC5-4221-99E5-BD6E25239ED6}">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28.xml><?xml version="1.0" encoding="utf-8"?>
<ds:datastoreItem xmlns:ds="http://schemas.openxmlformats.org/officeDocument/2006/customXml" ds:itemID="{3EF18877-F198-4DCE-B66B-93BFC1E53FB1}">
  <ds:schemaRefs>
    <ds:schemaRef ds:uri="http://schemas.microsoft.com/office/2006/customDocumentInformationPanel"/>
  </ds:schemaRefs>
</ds:datastoreItem>
</file>

<file path=customXml/itemProps29.xml><?xml version="1.0" encoding="utf-8"?>
<ds:datastoreItem xmlns:ds="http://schemas.openxmlformats.org/officeDocument/2006/customXml" ds:itemID="{AD8FA87D-3D2B-43CC-BDB0-B36E774471E5}">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3.xml><?xml version="1.0" encoding="utf-8"?>
<ds:datastoreItem xmlns:ds="http://schemas.openxmlformats.org/officeDocument/2006/customXml" ds:itemID="{3EF18877-F198-4DCE-B66B-93BFC1E53FB1}">
  <ds:schemaRefs>
    <ds:schemaRef ds:uri="http://schemas.microsoft.com/office/2006/customDocumentInformationPanel"/>
  </ds:schemaRefs>
</ds:datastoreItem>
</file>

<file path=customXml/itemProps30.xml><?xml version="1.0" encoding="utf-8"?>
<ds:datastoreItem xmlns:ds="http://schemas.openxmlformats.org/officeDocument/2006/customXml" ds:itemID="{CA3ED7DB-B96D-428D-815B-502D3A26B48D}">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31.xml><?xml version="1.0" encoding="utf-8"?>
<ds:datastoreItem xmlns:ds="http://schemas.openxmlformats.org/officeDocument/2006/customXml" ds:itemID="{D8827662-8EEA-4D26-BDE2-2E73627A8F75}">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32.xml><?xml version="1.0" encoding="utf-8"?>
<ds:datastoreItem xmlns:ds="http://schemas.openxmlformats.org/officeDocument/2006/customXml" ds:itemID="{3EF18877-F198-4DCE-B66B-93BFC1E53FB1}">
  <ds:schemaRefs>
    <ds:schemaRef ds:uri="http://schemas.microsoft.com/office/2006/customDocumentInformationPanel"/>
  </ds:schemaRefs>
</ds:datastoreItem>
</file>

<file path=customXml/itemProps33.xml><?xml version="1.0" encoding="utf-8"?>
<ds:datastoreItem xmlns:ds="http://schemas.openxmlformats.org/officeDocument/2006/customXml" ds:itemID="{3EF18877-F198-4DCE-B66B-93BFC1E53FB1}">
  <ds:schemaRefs>
    <ds:schemaRef ds:uri="http://schemas.microsoft.com/office/2006/customDocumentInformationPanel"/>
  </ds:schemaRefs>
</ds:datastoreItem>
</file>

<file path=customXml/itemProps34.xml><?xml version="1.0" encoding="utf-8"?>
<ds:datastoreItem xmlns:ds="http://schemas.openxmlformats.org/officeDocument/2006/customXml" ds:itemID="{3EF18877-F198-4DCE-B66B-93BFC1E53FB1}">
  <ds:schemaRefs>
    <ds:schemaRef ds:uri="http://schemas.microsoft.com/office/2006/customDocumentInformationPanel"/>
  </ds:schemaRefs>
</ds:datastoreItem>
</file>

<file path=customXml/itemProps35.xml><?xml version="1.0" encoding="utf-8"?>
<ds:datastoreItem xmlns:ds="http://schemas.openxmlformats.org/officeDocument/2006/customXml" ds:itemID="{3EF18877-F198-4DCE-B66B-93BFC1E53FB1}">
  <ds:schemaRefs>
    <ds:schemaRef ds:uri="http://schemas.microsoft.com/office/2006/customDocumentInformationPanel"/>
  </ds:schemaRefs>
</ds:datastoreItem>
</file>

<file path=customXml/itemProps36.xml><?xml version="1.0" encoding="utf-8"?>
<ds:datastoreItem xmlns:ds="http://schemas.openxmlformats.org/officeDocument/2006/customXml" ds:itemID="{3EF18877-F198-4DCE-B66B-93BFC1E53FB1}">
  <ds:schemaRefs>
    <ds:schemaRef ds:uri="http://schemas.microsoft.com/office/2006/customDocumentInformationPanel"/>
  </ds:schemaRefs>
</ds:datastoreItem>
</file>

<file path=customXml/itemProps37.xml><?xml version="1.0" encoding="utf-8"?>
<ds:datastoreItem xmlns:ds="http://schemas.openxmlformats.org/officeDocument/2006/customXml" ds:itemID="{3EF18877-F198-4DCE-B66B-93BFC1E53FB1}">
  <ds:schemaRefs>
    <ds:schemaRef ds:uri="http://schemas.microsoft.com/office/2006/customDocumentInformationPanel"/>
  </ds:schemaRefs>
</ds:datastoreItem>
</file>

<file path=customXml/itemProps38.xml><?xml version="1.0" encoding="utf-8"?>
<ds:datastoreItem xmlns:ds="http://schemas.openxmlformats.org/officeDocument/2006/customXml" ds:itemID="{576FDD05-7C66-4424-AE95-6C73172B7548}">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39.xml><?xml version="1.0" encoding="utf-8"?>
<ds:datastoreItem xmlns:ds="http://schemas.openxmlformats.org/officeDocument/2006/customXml" ds:itemID="{92E658FF-1F0E-49B2-8F8A-C3321306C735}">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4.xml><?xml version="1.0" encoding="utf-8"?>
<ds:datastoreItem xmlns:ds="http://schemas.openxmlformats.org/officeDocument/2006/customXml" ds:itemID="{9E555D3C-3FC6-43C6-9FD6-7BC5DAFD7D9B}">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40.xml><?xml version="1.0" encoding="utf-8"?>
<ds:datastoreItem xmlns:ds="http://schemas.openxmlformats.org/officeDocument/2006/customXml" ds:itemID="{26221290-8026-4279-83BB-64C798BCCD44}">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41.xml><?xml version="1.0" encoding="utf-8"?>
<ds:datastoreItem xmlns:ds="http://schemas.openxmlformats.org/officeDocument/2006/customXml" ds:itemID="{D0231A88-EA54-436C-ADBF-307ECD009422}">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42.xml><?xml version="1.0" encoding="utf-8"?>
<ds:datastoreItem xmlns:ds="http://schemas.openxmlformats.org/officeDocument/2006/customXml" ds:itemID="{292768F4-850C-4944-9276-6A96CD54502F}">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43.xml><?xml version="1.0" encoding="utf-8"?>
<ds:datastoreItem xmlns:ds="http://schemas.openxmlformats.org/officeDocument/2006/customXml" ds:itemID="{4D5F8894-0462-4DE7-835A-1050F735344D}">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44.xml><?xml version="1.0" encoding="utf-8"?>
<ds:datastoreItem xmlns:ds="http://schemas.openxmlformats.org/officeDocument/2006/customXml" ds:itemID="{9D87DA32-3A9D-4B97-9D7D-13F263A6286A}">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45.xml><?xml version="1.0" encoding="utf-8"?>
<ds:datastoreItem xmlns:ds="http://schemas.openxmlformats.org/officeDocument/2006/customXml" ds:itemID="{C1E97FDE-A9FF-4A39-8A80-C2B7BFEF8C9C}"/>
</file>

<file path=customXml/itemProps46.xml><?xml version="1.0" encoding="utf-8"?>
<ds:datastoreItem xmlns:ds="http://schemas.openxmlformats.org/officeDocument/2006/customXml" ds:itemID="{349C1975-1301-406A-99BD-3EA0D012FD76}"/>
</file>

<file path=customXml/itemProps47.xml><?xml version="1.0" encoding="utf-8"?>
<ds:datastoreItem xmlns:ds="http://schemas.openxmlformats.org/officeDocument/2006/customXml" ds:itemID="{8864D024-DFF9-4F63-89DF-8DC4D4F9E290}"/>
</file>

<file path=customXml/itemProps5.xml><?xml version="1.0" encoding="utf-8"?>
<ds:datastoreItem xmlns:ds="http://schemas.openxmlformats.org/officeDocument/2006/customXml" ds:itemID="{3EF18877-F198-4DCE-B66B-93BFC1E53FB1}">
  <ds:schemaRefs>
    <ds:schemaRef ds:uri="http://schemas.microsoft.com/office/2006/customDocumentInformationPanel"/>
  </ds:schemaRefs>
</ds:datastoreItem>
</file>

<file path=customXml/itemProps6.xml><?xml version="1.0" encoding="utf-8"?>
<ds:datastoreItem xmlns:ds="http://schemas.openxmlformats.org/officeDocument/2006/customXml" ds:itemID="{631D1BF7-0602-4AC4-A127-DC49B441A271}">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7.xml><?xml version="1.0" encoding="utf-8"?>
<ds:datastoreItem xmlns:ds="http://schemas.openxmlformats.org/officeDocument/2006/customXml" ds:itemID="{3EF18877-F198-4DCE-B66B-93BFC1E53FB1}">
  <ds:schemaRefs>
    <ds:schemaRef ds:uri="http://schemas.microsoft.com/office/2006/customDocumentInformationPanel"/>
  </ds:schemaRefs>
</ds:datastoreItem>
</file>

<file path=customXml/itemProps8.xml><?xml version="1.0" encoding="utf-8"?>
<ds:datastoreItem xmlns:ds="http://schemas.openxmlformats.org/officeDocument/2006/customXml" ds:itemID="{210ADF8A-E967-478C-985F-166A1059A9C2}">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9.xml><?xml version="1.0" encoding="utf-8"?>
<ds:datastoreItem xmlns:ds="http://schemas.openxmlformats.org/officeDocument/2006/customXml" ds:itemID="{3EF18877-F198-4DCE-B66B-93BFC1E53FB1}">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572</Words>
  <Characters>3152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vt:lpstr>
    </vt:vector>
  </TitlesOfParts>
  <Company>Capgemini Nederland B.V. / D76</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dc:creator>
  <cp:lastModifiedBy>Helm, A.T.C.M. van der (Alice)</cp:lastModifiedBy>
  <cp:revision>4</cp:revision>
  <cp:lastPrinted>2018-12-07T15:02:00Z</cp:lastPrinted>
  <dcterms:created xsi:type="dcterms:W3CDTF">2018-12-05T09:46:00Z</dcterms:created>
  <dcterms:modified xsi:type="dcterms:W3CDTF">2018-12-11T09:54:00Z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_ID">
    <vt:lpwstr>KirchnerM</vt:lpwstr>
  </property>
  <property fmtid="{D5CDD505-2E9C-101B-9397-08002B2CF9AE}" pid="3" name="A_ADRES">
    <vt:lpwstr>De Voorzitter van de Tweede Kamer
der Staten-Generaal 
Binnenhof 4 
2513 AA 's-Gravenhage</vt:lpwstr>
  </property>
  <property fmtid="{D5CDD505-2E9C-101B-9397-08002B2CF9AE}" pid="4" name="A_DOC_RICHTING_ID">
    <vt:lpwstr>Uitgaand</vt:lpwstr>
  </property>
  <property fmtid="{D5CDD505-2E9C-101B-9397-08002B2CF9AE}" pid="5" name="A_KENMERK">
    <vt:lpwstr>2018Z</vt:lpwstr>
  </property>
  <property fmtid="{D5CDD505-2E9C-101B-9397-08002B2CF9AE}" pid="6" name="DOCNAME">
    <vt:lpwstr>Beantwoording vragen over</vt:lpwstr>
  </property>
  <property fmtid="{D5CDD505-2E9C-101B-9397-08002B2CF9AE}" pid="7" name="documentId">
    <vt:lpwstr>18297243</vt:lpwstr>
  </property>
  <property fmtid="{D5CDD505-2E9C-101B-9397-08002B2CF9AE}" pid="8" name="RegisterInEdocs">
    <vt:bool>true</vt:bool>
  </property>
  <property fmtid="{D5CDD505-2E9C-101B-9397-08002B2CF9AE}" pid="9" name="TYPE_ID">
    <vt:lpwstr>Brief</vt:lpwstr>
  </property>
  <property fmtid="{D5CDD505-2E9C-101B-9397-08002B2CF9AE}" pid="10" name="ContentTypeId">
    <vt:lpwstr>0x010100D014ADB261F3AD458D4543256F9DAF10</vt:lpwstr>
  </property>
</Properties>
</file>